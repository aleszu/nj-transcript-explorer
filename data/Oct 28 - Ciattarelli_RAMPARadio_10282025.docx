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Oct 28 - Ciattarelli - RAMPARadio</w:t>
      </w:r>
    </w:p>
    <w:p/>
    <w:p>
      <w:r>
        <w:t>https://www.youtube.com/watch?v=_vafg8OGsq4 Rampa TV guest is Jack Chidarelli, Republican candidate for the governor of New Jersey. Hello. &amp;gt;&amp;gt; Hello, Monica. You nailed my last name. My compliments. &amp;gt;&amp;gt; Thank you so much. We are here and I want to thank you're having us here in your um office. Of course, the campaign is at its last week and it's very heated. So, I want to thank you for your time and this is a big nod also to Polish American community. That's a big part of this state. &amp;gt;&amp;gt; Absolutely. &amp;gt;&amp;gt; Um so I want to start off with this. Um how do you see working with Polish American community? Do you have any goals for that community in this state? Uh and of course also coming from immigrant family. Um how you look at this new generation of Polish Americans. &amp;gt;&amp;gt; The goal for the Polish American community in New Jersey is the same goal I have for every minority community. And that's to make sure people feel confident that New Jersey is where they can achieve their American dream. Uh unfortunately today people not so confident. Uh more than half of New Jerseyians feel the state is heading the wrong direction. Two out of three are looking to leave. Uh people have lost faith in the public school system. Uh whether they get the job of their dreams here, start a business here, raise a middle class family here, retire here. &amp;gt;&amp;gt; These are all the things that people feel a bit insecure about if not fearful of today. And it's one of the primary reasons why I'm running. I believe leadership matters. We can fix all that. And since I mentioned that and we started off this, you're coming from immigrant family yourself generation let's say ago. But uh how does this experience also shape your view of public service? Because I feel like uh this is a mission. It's more than a job. &amp;gt;&amp;gt; It is a mission. And uh because I love New Jersey, it's been very very good to three generations of Chedarellis. What's different today is my parents felt confident they could get ahead as members of the middle class and have somewhat comfortable life because of their hard work and that their children were going to do better than them. They never had to worry about me walking to the bus stop. They didn't have to worry about what I was learning in school that day. And um so again, these are all the things that people don't feel so confident about these days. And it's uh what I want to fix as governor. Leadership matters. &amp;gt;&amp;gt; When uh of course in your lifetime you did uh many important things. Let me let me just sum it up this way because we want to get to the point. But um you were also a business owner and uh running before I know you had big plans for small business owners as well. Being a business owner yourself, how do you see u what's most needed for business right now? And what would be your first step? Because right now New Jersey is ranked one of the worst states to have a business, very unfriendly taxes, fees. So what would be your first step in this direction? Yeah, certainly the most important thing I've done in my life. Melinda and I did a very good job raising our four kids. Um, and so they're now all very self-sufficient, responsible adults. Uh, but you're right. One of my primary motivations and objectives in serving as governor, make New Jersey a better place to do business. We're always ranked as one of the worst places in the country to do business because of taxes, because of regulations. Look at your electricity bills these days. And so those are all things that we could change. And I know firsthand, not only as a CPA who's very, very familiar with our tax code and our regulations, but as somebody who's owned a business twice over, two-time successful business owner who's created jobs for fellow New Jerseyians. So, let's make the first $100,000 of business income taxfree for a small business. Let's make the first $100,000 of payroll exempt from employer payroll taxes. Let's not tax the gain on the sale of a family-owned business to reward our entrepreneurs for starting their business here and creating jobs and supporting the community. As you know, many times these small businesses on Main Street support the Cub Scouts, the Girl Scouts, the Little League, the Pop Warner, the PBA, the fire professionals. Um, they're critical components of the of the community. So, let's reward them with the right kind of tax policies. &amp;gt;&amp;gt; And you've served, of course, as a in public service at many levels, uh, local council, also state assembly. What lessons from that local government role you're going to now apply to the statewide uh role because you are also there very locally in this election you go to the south of New Jersey north everywhere. So what do you keep in mind from your years when you were um a local politician let's call it. &amp;gt;&amp;gt; So not to be immodest but no candidate's ever come before the people of New Jersey before whose family has been here for 100 years &amp;gt;&amp;gt; who's an MBA CPA. I graduated from Satan Hall University. My masters in finance and passed the CPA exam because my undergraduate degree was in accounting. Someone who's been a two-time successful business owner and u created jobs for fellow New Jerseyians. Uh but somebody to your point that served at every level of government, municipal, county, and legislative level. I always term limited myself, never serving more than five or six years at any spot. Uh at the municipal and county level, I didn't take the pay or the benefits. At the state level, I didn't take the benefits. And so, but what it does do is allows me to be very very intimate with what's going on in the community. Uh because I've been there raising kids, running a business, my own business, serving. I know what's going on. And I think this is one of the things that differentiates me from my opponent most. It's very very clear from her run for governor. When you talk with her or see her interviews, she doesn't know what's going on and therefore she doesn't have answers. I know what's going on. &amp;gt;&amp;gt; So let's go back to families. Workingclass families in New Jersey. The cost of living is rising. Affordability is important to you. As I ask you about small business, now I want to ask you about those families. What step would you take in the first 100 days? So, what would be your first policy that would affect the life of working-class families that would be felt by them? Let's call it um the soonest. &amp;gt;&amp;gt; So, the lower and middle class of New Jersey is getting crushed like never before because of the affordability crisis. What are the five components of the affordability crisis? Taxes. Everyone, we pay the highest taxes in the nation. And don't forget, even if you're a renter, you're paying taxes. The the the landlord has to charge that rent because of the taxes they're paying. So taxes is number one. Two, electricity rates. Look what's gone on because of the failure of the current administration. Three, housing. We need more affordable housing. We just need to be smart about where we put it. If you're a family with young, young children, child care, the child care expenses off the charts. And then the last thing, of course, is insurance. I don't care what kind of insurance you're buying today. House insurance, car insurance, health insurance, it's gone through the roof. So, I've committed myself to reducing the size and cost of state government to afford a tax cut for individuals and businesses. Uh, property taxes. We need a new school funding formula that will help lower property taxes. Electricity rates, I'm pulling us out of Reggie. The regional greenhouse gas initiative is a carbon tax policy that has failed New Jerseyians. I could save 300 to$500 million a year by pulling out of that. Housing, we need more affordable housing. And as governor, I'm going to advocate for that. Child care. I want to provide vouchers depending on where you are on the income ladder. The lower you are on the income ladder, we're going to give you a voucher that you can use to go to private daycare, child care, prek to help offset that cost. And then for insuranceances, we need more competition in the state. The way to have more competition is by having more companies come here. You'll have more companies come here if we make New Jersey a better place to do business. More companies, more competition. More competition, lower rates. &amp;gt;&amp;gt; And uh just because you mentioned electricity, that was very important for me to ask you. 45% more New Jersey pay, residents of New Jersey pay than the national average because of the changes. Is that something you would tackle right away? &amp;gt;&amp;gt; Right away. So, one of my first executive orders is we're pulling out a Reggie. The regional greenhouse gas initiative is a carbon tax policy that makes electricity much more expensive and it's failed New Jersey. I'll reopen the electricity generation plants that Phil Murphy closed down. I'll lift the moratorium on natural gas fired electricity generation plants. I'll expand our nuclear footprint in South Jersey. Uh I'll accelerate solar on the rooftops of all the warehousing that's gone up all across the state. That's prime real estate for solar arrays and it doesn't present a nimi issue. Not in my backyard. No wind farms off our jersey. Sure. Uh but these are the things that we'll do to produce more electricity. When Phil Murphy took office eight years ago, New Jersey was an electricity exporter. We produced more electricity than we needed. Today we have to import it because his policies failed. He stopped all the production of electricity and bet it all on wind and wind is never going to be able to satisfy our electricity generation needs uh electricity demand rather not to mention the fact that people that live down the Jersey Shore don't want those wind farms. &amp;gt;&amp;gt; Now I want to talk about safety and also you working with ICE if it comes to it. Of course immigration it's a big part of the state we are coming from immigrant families but also people want safety and they want order. So, what's going to be your cooperation? Because I know that you're planning to limit the sanctuary cities, let's say, policies. Uh, but how do you see yourself working with the immigration law enforcement, keeping immigrants safe, but also keeping the residents safe? Sure. And those residents are immigrants. So, &amp;gt;&amp;gt; public safety is one of the big top four issues in this race this year, along with affordability, uh, public education, and certainly overdevelopment in our suburban communities. And so I've said from the very beginning on day one by executive order, I get rid of sanctuary cities. I get rid of sanctuary state status. That encourages illegal immigration and it handcuffs our local police in certain ways that we shouldn't. Uh the second thing I'm going to do is work with our law enforcement community and the legislature to get rid of cashless bail. Cashless bail has created a professional criminal who's learned how to game the system. Talk to your local cops about arrest, release, repeat. It's one of the reasons why non-violent crime in this state has spiked. Car thefts, breakins, flash mobs at the Jersey Shore, flash mobs in our malls. I appoint the attorney general. I appoint the 21 county prosecutors to whom local police chiefs report. I appoint the superintendent of state police. And with all those appointments, we're going to work together to make New Jersey safe once again. &amp;gt;&amp;gt; And it comes to my mind, you're going to be of course elected or not elected the same day as New Yorkers are going to elect their mayor. I'm wondering does this going to affect your work on this level of immigration enforcement safety because of course New York City is your biggest neighbor. New York State is your uh biggest neighbor? Are you even looking at that? Are you thinking this can affect anything on that level? &amp;gt;&amp;gt; I'm hoping Mandami doesn't win. But if he does win, let me tell you what we're going to do in New Jersey with me as governor. &amp;gt;&amp;gt; We're going to roll out the welcome map. &amp;gt;&amp;gt; Anybody that wants to look to get out of New York City, an individual or a business, we're going to welcome them right here. I've got 400,000 New Jerseyians that work in Manhattan each and every day. And just because they've left our borders doesn't mean I'm not responsible for their safety. So, I'll do all that I can to protect them. Um, this is somebody who's been engaged in anti-semitic rhetoric, anti-Italian rhetoric, um, somebody who's been anti- police, and I don't know how it is you expect to run the city of New York taking the positions he's filled. By the way, my opponent has endorsed him, and he's endorsed her. parental rights and school &amp;gt;&amp;gt; big deal &amp;gt;&amp;gt; in New Jersey now. I feel like it's um it's a little fight, let's call it battle of values between the parents who just want to have control over the kids who are in school and those who stop believing in public school system. What's your take on that? How would you encourage people to still believe in public school system and that they actually have a say about how their education that their child's their children's education is conducted? There are things in the public school curriculum that don't belong there. &amp;gt;&amp;gt; I will remove them as governor in partnership with my state board of education. So, we're not going to teach certain sensitive subject matter that I believe belongs at home between parents and their kids when the parents decide. We're going to get back to teaching critical life skills, reading, writing, math, science, civics, provide vocational training for kids because not everybody wants or needs to go to college. But we're also getting rid of policy 5756. No longer will school districts be keeping secrets from parents. I believe that's immoral. It's indecent. It's wrong. I also think it's dangerous. Our children are best off when parents and school districts work in partnership, not in secret. &amp;gt;&amp;gt; In the southern part of the state and Malbor Township, but also it gained national attention. Um people who are running for school board, let's say, are being threatened because of their conservative values. And uh this shows us how difficult it is to even stand up for your values now because you will face criticism. You will face threats. What would you like to say about that? And how would you ease those tens ease those tensions because there is a huge divide of values in this state. We see it specifically in this race. We see it very well. &amp;gt;&amp;gt; First of all, when I'm governor in partnership with our law enforcement community, no one will be threatened or feel threatened. That's wrong. And so we don't want to scare people out of running for public office because they're fearful of being threatened. And so I think everybody needs to, you know, ratchet down the ugly rhetoric. And I've always tried to conduct myself in a way. I've always made my position very clear, but I've always do it in very respectful terms. So I think the governor has to set the tone for how to engage with the right kind of rhetoric. But let me be clear, we're not going to be threatened or have anybody feel threatened, particularly those who want to run for public office. And do you feel like whatever you're saying is also appealing to the other side of the political spectrum? So I mean you're counting on Democrats also to give you the vote. &amp;gt;&amp;gt; Yes, absolutely. I mean the Republicans are the minority party in the state, but the fact that I've been endorsed uh by 13 different prominent Democrats around the state says people want change. I mean, take a look at your property tax bill. Take a look at your monthly rent. Take a look at your electric bill. Look what's happened to public education. Look what's happened to public safety because we've handcuffed our cops in the rural suburbs. Look at the overdevelopments taking place. Eight years of Phil Murphy policies have been a total failure and my opponent has endorsed every one of those policies. She will just be more the same only worse. So I really believe the future of our state hangs in the balance. We need to make a change. &amp;gt;&amp;gt; So when you think about yourself as a governor in four years, how do you see your legacy? &amp;gt;&amp;gt; Well, I want New Jersey to be a place that people can afford and with the policies I put in place, I believe we can make it more affordable. I want it to be a safer place. And so by allowing police officers to do their job, we can make it safe once again. I want to fix the public education system, right? We want our children to be ready for college or a career if they're not going to college. And we want to stop all the overdevelopment in our suburban communities. Those are my four main objectives. &amp;gt;&amp;gt; So the last week, how is it going to be for you? &amp;gt;&amp;gt; Yeah, really good. Like it's been every other day since I declared for governor. We get up and down the state every day of the week. We touch no less than than four counties a day. Uh yesterday was eight stops. Today we've got eight stops. I love going out there. I love engaging with New Jerseyians and talking about how we're going to solve problems. People like ideas &amp;gt;&amp;gt; and one reason why I was a proud Republican uh is because we've always been the party of ideas. So I'm sharing my ideas on how to fix New Jersey. &amp;gt;&amp;gt; Thank you very much for your time. If there's anything else you would like to add, like a closing message from you. &amp;gt;&amp;gt; Well, what I do say to and remind people is the Democrats have controlled the legislature now for 25 years. They've had the governor for the past eight years. And so I say to people, if you're not happy with the way things are in New Jersey, if you want change, you got to make a change. Now's the opportunity to make that change. I promise we won't let people down. And it's not just me I'm asking people to vote for. Vote for my Republicans down ballot. Give us a chance. Let us show you what we can do. &amp;gt;&amp;gt; The most important, go out and vote. &amp;gt;&amp;gt; Go out and vote. &amp;gt;&amp;gt; Thank you very much, Jack Chidarelli. The Republican candidate for the governor of New Jersey was Rampa TV guest. Thank you, &amp;gt;&amp;gt; Rob. Thank you very much, Monica.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