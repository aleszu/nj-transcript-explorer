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3 - Sherrill - NJGovernorsForum</w:t>
      </w:r>
    </w:p>
    <w:p/>
    <w:p>
      <w:r>
        <w:t>OUR ORDER TONIGHT WAS DECIDED BY RANDOM DRAW. UP FIRST IS MIKIE SHERRILL WHO HOLDS A RAZOR THIN LEAD ACCORDING TO OUR LATEST POLLING. AND AFTERWARDS, WE'LL HEAR FROM THE REPUBLICAN NOMINEE, JACK CIATTARELLI, WITH NEARLY 11% OF VOTERS STILL UNDECIDED. WHAT'S SAID TONIGHT COULD LEAD THOSE VOTERS TO MAKE UP THEIR MINDS. WITH ALL THAT, DAN, I HAPPENED THINGS OFF TO YOU. &amp;gt;&amp;gt; SHIRLEY, THANK YOU SO MUCH. GREAT TO HAVE YOU HERE. GREAT TO HAVE OUR AUDIENCE HERE AND ALL OF YOU JOINING AT HOME AS WELL. WE DO WE BEGIN WITH THE DEMOCRATIC NOMINEE MIKIE SHERRILL. LET'S TALK ABOUT HER. SHE SPENT 10 YEARS IN ACTIVE DUTY FLYING NAVY FIGHTERS. SHE CURRENTLY LIVES IN MONTCLAIR, NEW JERSEY. SO PLEASE WELCOME THE DEMOCRATIC NOMINEE FOR GOVERNOR, MIKIE SHERRILL. [APPLAUSE] &amp;gt;&amp;gt; ALL RIGHT. CONGRESSWOMAN. GOOD TO SEE YOU, HAVE A SEAT HERE. LOOKING FORWARD TO A GOOD CONVERSATION. WE GO A GREAT -- GOT A GREAT AUDIENCE. YOU READY TO GET STARTED? &amp;gt;&amp;gt; I'M READY. &amp;gt;&amp;gt; LET'S TALK ABOUT WHAT'S BEEN IN THE HEADLINES ABOUT YOU. THE NEW JERSEY GLOBE PUBLISHING THIS STORY THAT YOU DID NOT WALK IN YOUR NAVAL ACADEMY GRADUATION. AS MANY REPORTS OF THIS CHEATING SCANDAL. SO I WANT TO GIVE YOU A MOMENT TO CLEAR THE AIR AND EXPLAIN WHAT EXACTLY HAPPENED. &amp;gt;&amp;gt; SURE. SO I'VE BEEN VERY CLEAR. I DIDN'T WALK BECAUSE I DIDN'T TURN IN SOME OF MY CLASSMATES. BUT THEN I THINK WHAT'S REALLY BEEN DISHEARTENING TO VOTERS AROUND THE STATE AND ESPECIALLY TO VETERANS IS THE FACT THAT JACK CIATTARELLI GOT ILLEGAL ACCESS TO MY PRIVATE MILITARY RECORDS. THINGS INCLUDED THINGS LIKE MYSELF SOCIAL SECURITY NUMBER -- MY SOCIAL SECURITY NUMBER, INFORMATION ON MY 80-YEAR-OLD PARENTS' HOME ADDRESS, HEALTH INFORMATION. IT WAS SO OBVIOUSLY PROTECTED DATA THAT WHEN A MEMBER OF HIS CAMPAIGN TEAM GOT ACCESS TO IT, HE SAID HE WAS SHOCKED AND DISGUSTED. BUT THAT DIDN'T STOP THEM FROM SHOPPING IT TO JOURNALISTS. AND JUST TO GIVE PEOPLE A SENSE OF WHAT HAPPENED, THE DAY BEFORE THE PRIMARY, A MEMBER OF HIS TEAM ASKED FOR THE RECORDS AND WAS TOLD NO. THOSE HAD PRIVATE INFORMATION. SO THEN A COUPLE DAYS AFTER, HE WAS INTRODUCED TO, AS HE PUT IT, A REAL NICE PERSON AT THE ARCHIVES. THAT PERSON SHOULD HAVE HAD A SIGNATURE FROM ME, MY SOCIAL SECURITY NUMBER, AND SHOULD HAVE INFORMED THE NAVY THAT THIS HAPPENED. THEY DID NONE OF THAT AND IN FACT, SOMEONE AT THE ARCHIVES WENT INTO THE V.A. DATABASE TO PULL THE SOCIAL SECURITY NUMBER, PUT IT INTO PULL DOWN MY RECORDS, AND GAVE THEM OVER ILLEGALLY. SO YOU KNOW, IT'S BEEN A WEEK WHERE PEOPLE HAVE BEEN COMING UP TO ME CONSTANTLY, VETERANS, SAYING, YOU KNOW, YOU GOTTA STAND UP. YOU CANNOT LET THIS HAPPEN TO MY RECORDS AND MY DATA. THERE'S AN ONGOING I.G. INVESTIGATION. AND THE HOUSE ARMED LEADERS, LEADERSHIP IN THE OVERSIGHT EXT AND THE JUDICIARY HAVE ALL CALLED FOR INVESTIGATIONS INTO EXACTLY HOW THIS HAPPENED. &amp;gt;&amp;gt; AND I'M GOING TO ASK JACK ABOUT THOSE QUESTIONS. BUT THE GLOBE ALSO REPORTED THAT YOU REJECTED THIS REQUEST TO RELEASE DISCIPLINARY RECORDS FROM YOUR OWN TIME IN THE ACADEMY. WAS NOT WALKING THE EXTENT OF YOUR DISCIPLINE IN THE SCANDAL? &amp;gt;&amp;gt; SO I -- HERE WE HAVE SOMEONE WHO HAS GOTTEN ACCESS TO PRIVILEGED PRIVATE MILITARY RECORDS. RELEASED THEM. AND THEN WANTS TO GO ON SOME SORT OF RAMPAGE THROUGH ALL MY CLATS MATES' -- CLASSMATES' DATA. AND I THINK PRETTY TELLING HERE IS THAT I GRADUATED FROM THE NAVAL ACADEMY. I SERVED FOR ALMOST 10 YEARS. I WAS A HELICOPTER PILOT, A RUSSIAN POLICY OFFICER. I HELD THE HIGHEST POSITIONS OF TRUST. I HAD A TOP SECRET SECRET COMPARTMENTALIZED CLEARANCE IN THE MILITARY. AND ONCE JACK DID NOT GET WHAT HE WANTED FROM THIS, HE WENT AFTER MY HUSBAND. HE WENT AFTER OTHER MEMBERS OF MY FAMILY WHO ARE SERVING. AND SO AT THIS POINT, YEAH, I'VE BEEN VERY CLEAR. I'VE BEEN CLEAR ON WHAT HAPPENED. AND I'VE -- AND HE HAS THE RECORDS TO PROVE IT. &amp;gt;&amp;gt; AND THERE'S BEEN THESE CALLS TO RELEASE THE DISCIPLINARY RECORDS. AND ONLY YOU CAN DO THAT. IN A MATTER -- &amp;gt;&amp;gt; THESE ARE RECORDS THAT CONTAIN ALL OF MY CLASSMATES' INFORMATION. &amp;gt;&amp;gt; SO YOU'RE DISCIPLINARY RECORDS TO PUT THE ISSUE TO BED, YOU DON'T WANT TO RELEGISLATION THEM? &amp;gt;&amp;gt; LOOK -- RELEASE THEM? &amp;gt;&amp;gt; LOOK. HE HAS THE RECORDS. HE HAS THE INFORMATION. &amp;gt;&amp;gt; HE'S ASKING -- &amp;gt;&amp;gt; I'M NOT GOING TO. I'M SURE SHE'LL GO TO TRUMP NEXT. THE PROBLEM HERE IS HE'S GETTING ACCESS TO PERSONALLY IDEA FINAL INFORMATION IS NOW HIS RESPONSE IS HE WANTS TO GET MORE? I THINK IT'S PRETTY CLEAR TO VOTERS, WHICH IS WHY AGAIN I'VE HAD SO MANY PEOPLE REACHING OUT. AND LOOK, I'VE SAID TO HIM. I'VE GOT STRONG SHOULDERS. I'M A SITTING MEMBER OF CONGRESS. I CAN STAND UP TO THIS. I HAVE DECIDED TO RUN FOR OFFICE AND IF HE WANTS TO COME AT ME, I CAN TAKE THAT. BUT TO THEN GO AFTER MY FAMILY, TO OBTAIN THESE ILLEGALLY, IT'S -- YOU KNOW, WE'VE HAD FOR YEARS THIS SORT OF SWIFT VOTE MENTALITY IN THE GOP WHERE YIF TIME YOU'RE A VETERAN -- ANYTIME YOU'RE A VETERAN RUNNING, THEY FIND A MEANS OF GOING AFTER YOUR RECORD OF SERVICE. AND THIS IS A NEW LOW TO ILLEGALLY GAIN ACCESS TO RECORDS AT THE NATIONAL ARCHIVES, TO NOW HAVE AN I.G. INVESTIGATION INTO JUST WHAT'S GOING ON, TO HAVE MULTIPLE LEADERS CALL TO FIND OUT EXACTLY WHAT'S GOING ON HERE, AND TO INSTEAD OF TURNING OVER THE RECORDS HE HAS ILLEGALLY, AS HE'S BEEN ASKED TO DO BY LEGAL COUNSEL, HE'S DOUBLING DOWN ON THIS. AND I THINK IT'S INAPPROPRIATE AND I THINK EVERY MEMBER OF NEW JERSEY SHOULD ASK THEMSELVES IF THIS IS WHAT HE'LL DO TO WIN AN ELECTION, WHAT WOULD HE DO AS GOVERNOR. &amp;gt;&amp;gt; WE'RE ON DAY THREE OF THIS GOVERNMENT SHUTDOWN. AND LAST TIME WE SPOKE DURING THE PRIMARY, YOU HAD JUST GOTTEN BACK FROM EVENTING A GOVERNMENT SHUTDOWN. YOU TOLD ME THAT YOU HAD -- PREVENTS A GOVERNMENT SHUTDOWN. WHY DIDN'T YOU VOTE THIS TIME TO KEEP THE GOVERNMENT OPEN AND URGE YOUR COLLEAGUES IN -- TO DO THE SAME? WHAT WAS THE STICKING POINT TO VOTE NO. &amp;gt;&amp;gt;&amp;gt; SO WE HAVE SEEN WITH THE RESCISSION BILL, THE BUDGET BILL OR THE ONE BIG BEAUTIFUL BILL AN TACK ON OUR ECONOMY IN NEW YORK. IT WOULD PUT -- NEW JERSEY. IT WOULD PUT A $5 BILLION HOLE IN OUR BUDGET WITH MEDICAID. THEY SAID MORE TO THE FEDERAL GOVERNMENT THAN IT RECEIVES BACK. THE TRUMP ADMINISTRATION HAS GONE AFTER HEALTHCARE. IT WILL RAISE UTILITIES COSTS WHICH I'M DESPERATELY TRYING TO LOWER. IT WILL RAISE THE COST OF EDUCATION, AS WE'RE WORKING TO LOWER IT AND CREATE OPPORTUNITY. HE'S ATTACKING SOME OF THE INNOVATIONS THAT WE'VE PUT IN PLACE. NOW HE'S SAYING HE'S GONNA FREEZE THE GATEWAY TUNNEL MONEY. SO AGAIN AND GUN, TRYING TO ATTACK OUR ECONOMY. SO TO THEN ALLOW HIM TO CONTINUE TO DO SO, THE FIGHT IS JUST SAYING, LOOK, YOU'VE GOT TO FUND SOME OF THE HEALTHCARE -- THE COSTS ARE NOW EXORBITANT WITH WHAT YOU'RE DOING AND TRUMP IS RELUISING TO DO THAT. -- REDUCING TO -- REFUSING TO DO THAT. AND JACK IS SAYING NOTHING. WITH ALL THESE FINANCIAL HITS, JACK CIATTARELLI GOES ALONG WITH TRUMP AND THE LATEST BEING THE GATEWAY TUNNEL PROJECT WHEN HE SAID -- WHICH HE SAID WASN'T A NEW JERSEY PROBLEM. &amp;gt;&amp;gt; THE 18 BILLION DOLLARS THAT THE PRESIDENT IS WITHHOLDING FOR THIS INFRASTRUCTURE PROJECT. IT'S THE TUNNEL THAT CONNECTS N AND NORTHERN. -- NORTHERN AND NEW JERSEY. HOW WOULD YOU KEEP THAT PROJECT FUNDED? &amp;gt;&amp;gt; ALMOST 100,000 JOBS IS WHAT WE'RE LOOKING AT HERE AND THE HIT IS HUGE. AND SO YOU KNOW, I THINK HE NEEDS -- WE NEED TO BE IN COURT RIGHT NOW, BECAUSE CONGRESS HAS APPROPRIATED THIS FUNDING TO THE GATEWAY TUNNEL. THIS IS OUR FEDERAL SHARE. AND FOR THE TRUMP ADMINISTRATION TO ILLEGALLY WITHHOLD IT, AND THE REASON THEY'RE SAYING THEY ARE ILLEGALLY STOPPING THIS PROJECT -- THESE PROJECTS DOESN'T SEEM TO BE GOING TO OTHER PROJECTS. IT'S SIMPLY THE GATE GATEWAY TUNNEL AND THE EAST SIDE SUBWAY SYSTEM. IT'S TARGETED AND I'M IN A -- GOING TO FIGHT IT. I FOUGHT IT THE FIRST TIME. &amp;gt;&amp;gt; AS GOVERNOR YOU WOULD GO TO COURT? &amp;gt;&amp;gt; I THINK THE STATE SHOULD BE IN COURT NOW AND AS GOVERNOR MY ATTORNEY GENERAL WOULD TAKE THIS ADMINISTRATION TO COURT. THAT'S HOW BEV WEAN CLAWING MONEY BACK -- WE'VE BEEN CLAWING MONEY BACK. AND MY OPPONENT SAID HE'D NEVER TAKE THIS ADMINISTRATION TO COURT. &amp;gt;&amp;gt; IN A RECENT DEBATE, YOU SAID YOU DIDN'T WANT TO COMMIT TO NOT LOWER SALES TAX, BUT YOUR CAMPAIGN PUT OUT A STATEMENT IF YOU ARE COMMIT COMMITTED TO NOT RAISING THE SALES TAX. I WANT TO GET YOU ON THE RECORD. IS SALES TAX GOING TO GO UP DURING YOUR ADMINISTRATION? &amp;gt;&amp;gt; NO. AND WHAT JACK KEPT SAYING HE WAS PUTTING ON THE TABLE. I'VE TAKEN IT OFF THE TABLE BECAUSE I AM WORKING INCREDIBLY HARD TO LOWER COSTS FOR NEW JERSEYANS. AND AT EVERY TURN AND THROUGHOUT HISTORY, JACK HAS RAISED COSTS. SO WHILE I FOUGHT TOOTH AND NAIL TO GET RID OF THE OF THE STATE AND LOCAL TAX TAX, HE'S IMPLEMENTED. IT'S VOTED AGAINST ONE BILLION DOLLARS IN PROPERTY TAX RELIEF IS SUPPORTED TRUMP WHO NOW HAS PUT IN PLACE ANOTHER 30 BILLION-DOLLAR HIT AGAINST PROPERTY TAX RELIEF HERE. SO AGAIN AND AGAIN, I'VE WORKED TO LOWER TAXES. AND JACK AT EVERY LEVEL OF GOVERNMENT HE SERVED IN HAS VOTED TO RAISE TAXES. SO I THINK THAT TOO IS A REALLY SHARP CONTRAST. &amp;gt;&amp;gt; SO NO ON THE SALES TAX AND THERE'S THE IMPORTANT ISSUE OF A NEW JERSEY RESIDENT WHICH IS PROPERTY TAXES. I DID ASK YOU WOULD PROPERTY TAXES BE LOWER WITH YOU, YES, MEANING THEY WOULD BE LOWER. BUT YOUR RUNNING MATE SAID THAT WAS THE GOAL. SO ARE YOU CONFIDENT THAT PROPERTY TAXES WILL BE LOWER AT THE END OF FOUR YEARS IF YOU WERE GOVERNOR? &amp;gt;&amp;gt; YES. SO THAT -- YES, BECAUSE WE HAVE TO START TO MAKE CHANGES TO HOW WE ARE RUNNING OUR STATE. COSTS ARE TOO HIGH FOR PEOPLE. IT'S AT THE BREAKING POINT. I'VE HEARD FOR YEARS ABOUT PROPERTY TAXES. AND I MEAN, THAT WAS IN MY FIRST RACE. THAT WAS CONSTANTLY FOCUSED ON THE STATE AND LOCAL DEDUCTION CAP WHICH IS HOW MUCH YOU CAN DEDUCT FOR YOUR PROPERTY TAXES. I WAS HEARING FROM HOMEOWNERS ACROSS THE STATE ABOUT HOW HARD IT WAS TO CONTINUE WITH THE PROPERTY TAXES WITH THE CAP. AND NOW I'M HEARING THINGS THAT ARE MUCH WORSE ABOUT AFFORDABILITY IN OUR STATE. SO INSTEAD OF PEOPLE JUST SAYING COSTS ARE TOO HIGH, I'M HEARING THINGS LIKE, I'M DROWNING. I CAN'T KEEP MY HEAD ABOVE WATER. SOME DAYS I FEEL LIKE I CAN'T BREATHE. THIS IS A NEW LEVEL OF FAMILIES FEELING AS IF THEY JUST ARE AT THEIR WIT'S END WITH AFFORDABILITY AND PROPERTY TAXES IS ONE OF THOSE KEY AREAS. AND SO WE'VE GOT TO SHARE SERVICES. WE REALLY -- &amp;gt;&amp;gt; YES. &amp;gt;&amp;gt; AND I CAN GO INTO -- &amp;gt;&amp;gt; YOU'RE TALKING ABOUT BEGINNING SCHOOL DISTRICTS AND A LOT A LOT OF YOUR PLAN TO DO THAT AND CONSOLIDATING THE MUNICIPALITIES. SO YOU SAID YOU WOULD LOOK AT COMPULSORY MOVEMENTS IN AREAS IF PEOPLE DIDN'T VOLUNTEER TO CONSOLIDATE. WHAT DOES THAT MOVEMENT LOOK LIKE AND HOW QUICKLY WOULD YOU TAKE ACTION IF SOMEONE DOESN'T COMBINE? &amp;gt;&amp;gt; I THINK FIRST, YOU PROVIDE THE INCENTIVE STRUF -- STRUCTURE. AND WHAT WE REALLY NEED TO DO IS ADDRESS THE ADMINISTRATIVE COSTS BECAUSE SOME OF OUR SCHOOLS ARE RUNNING FULL CUTS. MEANING THEIR PAYING ADMINISTRATORS. THEY'RE PAYING FOR THE BUILDINGS HOUSING THE ADMINISTRATIONS AND THEY'RE NOT RUNNING FULL CBS 12 PROGRAMS, WHICH COST -- K-12 PROGRAMS, WHICH COSTS A LOT OF MONEY. JUST TO GIVE YOU AN IDEA, WE HAVE MORE MUNICIPALITIES THAN CALIFORNIA. AND WE HAVE MORE SCHOOL SYSTEMS THAN MUNICIPALITIES. &amp;gt;&amp;gt; HOW WOULD YOU FORCE SOMEONE TO COMBINE? &amp;gt;&amp;gt; I THINK YOU START WITH STATE RESOURCES ON UNDERSTANDING IT, BECAUSE IT IS DIFFICULT SOMETIMES FOR THESE MUNICIPALITIES WHO WANT TO COMBINE SERVICES TO HAVE THE RESOURCES TO DO IT. NO KNOW WHAT -- TO KNOW WHAT THE RIGHT CONTRACTING IS. SO THE STATE HAS TO PUSH THE CARROTS FIRST. WE'RE GOING TO PRI YOU OPPORTUNITIES AND DE -- PROVIDE YOU OPPORTUNITIES AND DEFRAY SOME OF THE CONCERNS TOWNS THE IT. LET'S NEGOTIATE WHERE WE'RE GOING TO MAKE SURE IT DOESN'T MEAN BECAUSE WE'RE COMBINING ADMINISTRATIVE COSTS THAT YOU LOSE YOUR ELEMENTARY SCHOOL AROUND YOUR HOUSE, WHICH PEOPLE DON'T WANT TO DO. SO YOU START THERE. AND THEN YOU ALSO INCENTIVIZE IT THROUGH RUNNING THE GREAT COUNTY-BASED SCHOOLS. SOME OF OUR COUNTY-BASED HIGH SCHOOLS ARE THE BEST PERFORMING IN THE STATE RIGHT NOW AND THEY'RE ALSO SOME OF OUR MOST NEMBLE, OFFERING STUDENTS IN STEM EDUCATION AND OCCUPATIONAL OPPORTUNITIES. THAT'S THE I WOULD START. AS WE MOVE FORWARD, AS SOME OF THESE AREAS ARE BECOMING -- BECOMING MORE AND MORE EXPENSIVE TO RUN, I THINK WE HAVE TO START TO NEGOTIATE WITH HARDER ASSOCIATIONS TO STAY, LOOK, WE CAN'T KEEP FUNDING THIS AND LET'S ALL SIT DOWN AT THE TABLE TO COME TO TERMS. &amp;gt;&amp;gt; ONE OF YOUR KEY PIECES HAS BEEN THE ENERGY CRISIS THAT WE'VE BEEN FACING AND YOU SAID YOU WILL DECLARE THIS STATE OF NEW JERSEY. -- OF EMERGENCY. AND FREEZE RATES. DOES THAT MEAN RATES WILL SAY FROZEN AT THE CURRENT RATE THAN LAST YEAR? &amp;gt;&amp;gt; SO WE'RE GOING TO FREEZE THEM INITIALLY AND THEN WORK TO DRIVE DOWN COSTS. &amp;gt;&amp;gt; AT THE CURRENT RATE. &amp;gt;&amp;gt; AND WORK TO DRIVE DOWN COSTS. HAVE THERE HAVE BEEN TOO MANY PEOPLE THAT HAVE KICKED THE CAN DOWN THE ROAD AND THEY PUT THAT ON THE PACK OF RATE PAYORS. SORRY WE'RE DEFRAYING THE COSTS FOR MOST VULNERABLE. NOW WE'RE FREEZING RATE HIKES FOR EVERYONE. BECAUSE THEY'RE SET TO GO UP NEXT YEAR AND WE'RE GOING TO DRIVE IN MASSIVE AMOUNTS OF POWER. &amp;gt;&amp;gt; SOME FOLKS WILL SAY MY ENERGY BILL IS REALLY HIGH. HOW LONG IT WILL STAY FROZEN BEFORE IT GETS LOWERED? &amp;gt;&amp;gt; WELL, RIGHT NOW THEY'RE ALL SET TO GO UP. SO THAT'S WHAT I'M COMBATING. I'M SAYING, WE CAN'T JUST KEEP SAYING EVERY YEAR BECAUSE -- &amp;gt;&amp;gt; WHEN DO PEOPLE SEE THE RELIEF? &amp;gt;&amp;gt; I THINK RIGHT AWAY AS WE MAKE SURE MOST VULNERABLE PEOPLE ARE TAKEN CARE OF. AND THEN WE'RE MOVING QUICKLY. WE HAVE TO CUT THROUGH RED TAPE AND PERMITTING TO GET MASSIVE AMOUNTS OF SOLAR, PROJECT STORAGE PROJECTS. THOSE CAN GO IN RELATIVELY QUICKLY AND THE FASTER WE CAN MOVE THEM AND THE BETTER BECAUSE WE STILL COULD GET SOME ACCESS TO THE FEDERAL GRANT MONEY TO DRIVE DOWN COSTS. SOME OF THE GAS GENERATION PLANTS WE CAN MODERNIZE THEM WITHIN THREE TO FIVE YEARS. AND THEN THERE'S SOME LONGER LONG-FIXES LIKE NUCLEAR POWER. BUT EVERY BIT OF POWER THAT WE PRODUCE IN THE STATE RIGHT NOW IS DRIVING DOWN COSTS SIGNIFICANTLY BECAUSE THE MARKET IS SO SCREWED UP BY PJM THAT BUYING ON THE MARKET NOW IS QUITE EXPENSIVE. SO EVERY ELECTRONIC WE START TO PRODUCE STARTS TO DRIVE DOWN COSTS FOR EVERYONE. &amp;gt;&amp;gt; OUR NEXT QUESTION. JENNIFER, TAKE A LISTEN HERE. &amp;gt;&amp;gt; NEW JERSEY'S PLAN TO BAN THE SALE OF NEW GAS-POWERED CARS STARTING IN 2035 IS IN LIMBO DUE TO RESOLUTIONS SIGNED BY TROUPE. THAT -- POUP. MURPHY SAID IT WOULD LEAD TO CLEANER AIR AND MIT TATE CLIMB IMPLANTS. WOULD YOU FIND -- MITIGATE IMPLANTS. WOULD YOU FIGHT -- &amp;gt;&amp;gt; I'VE BEEN FOCUSED HOW WE'RE DRIVING DOWN CARBON AND I'VE SAID TO PEOPLE, I'M AGNOSTIC HOW WE DO IT. WE NEED MORE POWER, CHEAPER POWER, AND CLEANER POWER. AND ONE OF THE GREATEST SOURCES ARE OUR CARS. SO MAKING SURE THAT WE ARE MOVING PEOPLE INTO CARS THAT BURN CLEANER IS A HUGE GOAL OF MINE. NOW, WE HAVE TO ADDRESS THE FACT THAT WE DON'TOLOGIST HAVE ALL THE CHARGING STATIONS WE NEED -- DON'T ALWAYS HAVE THE CHARGING STATIONS WE NEED. I'VE BEEN A SUPPORTER OF HYBRID CARS, WHICH IS KIND OF A GATEWAY INTO PEOPLE BECOMING COMFORTABLE IN DRIVING DOWN THEIR FUEL EMISSIONS. SO WE'RE GONNA HAVE TO SEE WHERE THE FEDERAL GOVERNMENT IS AND CERTAINLY TAKE THE FEDERAL GOVERNMENT TO COURT IN EVERY WAY BECAUSE I WANT AUTONOMY AS GOVERNOR IN NEW JERSEY. I I THINK WE'LL HAVE THE SEE -- TO SEE. I DON'T THINK WE HAVE THE INFRASTRUCTURE READY FOR THIS RIGHT NOW. &amp;gt;&amp;gt; WE TALKED ABOUT THE GATEWAY TUNNEL PROJECT. NEW JERSEY TRANSIT AS WELL AS THE TOLLS ARE GIVING THESE ANNUAL 3% FARE HIKES. WOULD YOU SAY NO MORE? &amp;gt;&amp;gt; I WANT TO COME UP WITH A DEDICATED SOURCE FOR FUNDING -- FUNDING FOR RAIL. RAIL IS NOT FUNDED ON THE BACKS OF COMMUTERS. IT'S TOO EXPENSIVE. &amp;gt;&amp;gt; YEAH. &amp;gt;&amp;gt; SO GENERALLY AROUND THE WORLDED YOU LOOK AT THINGS LIKE TRANSIT-ORIENTED DEVELOPMENT, THE -- THE REAL ESTATE THAT OUR RAIL HAS TO DO THINGS LIKE RUN PARKING LOTS THAT GET MONEY INTO THE SYSTEM. AND ADVERTISING ON BUSES, RAIL SYSTEMS, ET CETERA. ALL OF THIS FEEDS IN MONEY SO YOU HAVE A DEDICATED SOURCE OF FUNDING AND CAN KEEP COSTS LOWER. &amp;gt;&amp;gt; SO NO FARE HIKES? &amp;gt;&amp;gt; I'M NOT SURE HOW QUICKLY WE CAN GET SOME OF THIS DONE. AND WHEN THAT WILL START. BUT I WANT TO GET A DEDICATED SOURCE IN IN SO WE CAN LEVEL OFF. &amp;gt;&amp;gt; I WANT TO TALK ABOUT RIGHT NOW A REALLY IMPORTANT TOPIC, WHICH IS IMMIGRATION. AND LAST TIME I SAT WITH YOU, I ASKED YOU IF YOU THOUGHT NEW JERSEY SHOULD BE A SINK UWE'RE STATE AND -- SANCTUARY STATE. GOVERNOR MURPHY STARLGTED THE IMMIGRANT TRUST DIRECTIVE. I ASKED YOU LIEUTENANT GOVERNOR THIS -- AT OUR DEBATE IN YOUR ADMINISTRATION WOULD KEEP THAT. TAKE A LISTEN TO WHAT HE HAD TO SAY. &amp;gt;&amp;gt; WELL, MIKIE IS GOING TO HIRE AN ATTORNEY GENERAL THAT'S VERY STRONG THAT MAY HAVE SOMETHING STRONGER THAN THAT. &amp;gt;&amp;gt; SOMETHING EVEN STRONGER THAN THE IMMIGRANT TRUST DIRECTIVE. WOULD YOU CONTINUE THAT? &amp;gt;&amp;gt; SO WHAT I WOULD LIKE TO SEE IS FOR COMPREHENSIVE IMMIGRATION REFORM. THAT'S AT THE FEDERAL LEVEL. THAT'S SOMETHING THAT WE'VE GOTTEN VERY CLOSE TO ON SEVERAL OCCASIONS THE LAST TIME -- THE LAST TIME PRESIDENT TRUMP TOOK IT DOWN DESPITE THE NEGOTIATIONS BETWEEN SOME OF THOSE CONSERVATIVE MEMBERS OF THE SENATE AND DEMOCRATS IN THE SENATE THAT WE THOUGHT WAS VERY CLOSE. AND WE THOUGHT WE WERE GOING TO GET IT DONE, BUT HE TOOK IT DOWN FOR POLITICAL REASONS. AND THAT WOULD HAVE STRENGTHENED OUR BORDERS AND PROVIDED A PATHWAY TO CITIZENSHIP FOR PEOPLE WHO ARE HERE AND PAYING TAXES AND DACA -- TACKA RECEPTESTS. THAT'S -- RECIPIENTS. THAT'S WHAT PEOPLE THOUGHT WAS A GOOD PATHWAY. WHERE WE HAVE NOW IS MAKING SURE THAT WE HAVE PUBLIC SAFETY. AND THAT OUR STREETS ARE SAFE. AND SO WHAT THAT MEANS IS ENSURING THAT PEOPLE CAN GO REPORT CRIMES WITH THE POLICE, THAT THEY CAN GO TO SCHOOL, THAT THEY CAN GO TO CHURCH AND FEEL SAFE AND FEEL SAFE IN THEIR COMMUNITIES. AND THAT'S WHY ALSO I'M ON LEGISLATION FEDERALLY AND WILL PUT IN AND GET LEGISLATION IN THIS STATE TO MAKE SURE FEDERAL AGENTS ARE IDENTIFIABLE. &amp;gt;&amp;gt; YEAH. YOU'RE TALKING ABOUT THE MASK. THE QUESTION IS REALLY, THE IMMIGRANT TRUST DIRECTIVE. YOU'VE BEEN VAGUE ON WHETHER OR NOT YOU WOULD KEEP IT. IS IT A YES OR NO? WILL YOU KEEP THAT DIRECTIVE? &amp;gt;&amp;gt; WELL, I THINK I'VE BEEN CLEAR ON THE AREAS I'M VERY IN FAVOR OF. MAKING SURE PEOPLE CAN GO TO REPORT CRIMES WITH THE POLICE OR SAFELY GO GET HEALTHCARE. &amp;gt;&amp;gt; DO YOU FEEL THEY CAN DO THAT WITH THE DIRECTIVE? &amp;gt;&amp;gt; I THINK THERE'S SOME OTHER AREAS THAT I THINK ARE UNCLEAR. SO I THINK YOU KNOW, JUST SPEAKING TO SOMEONE IN LAW ENFORCEMENT EARLIER ABOUT CONCERNS ABOUT, WELL, WHAT IF SOMEONE IS IN REAL DANGER, WHAT IF A FEDERAL AGENT IS IN REAL DANGER AND THEY NEED TO HELP THEM. SO THERE ARE SOME AREAS THAT AREN'T CLIERP ENOUGH. &amp;gt;&amp;gt; SO DO YOU WANT TO GET RID OF IT? &amp;gt;&amp;gt; THERE ARE AREAS OF OF IT THAT I'M SUPPORTED OF AND OTHERS NEED TO BE ADDRESSED. &amp;gt;&amp;gt; SHOULD LOCAL LAW ENFORCEMENT PLAY ANY ROLE IN THE ICE RAIDS AROUND THE COUNTRY. SOME SHOULD LOCAL LAW ENFORCEMENT DO WHAT? &amp;gt;&amp;gt; PLAY ANY ROLE IN SOME OF THESE I.C.E. RAIDS THAT WE'RE SEEING PLAY OUT AROUND THE COUNTRY. &amp;gt;&amp;gt; I THINK THE JOB OF LOCAL LAW ENFORCEMENT IS KEEP THE PUBLIC SAFE. AND THAT'S WHY I HAVE BEEN SO CONCERNED ABOUT SOME OF THE PEOPLE COMING INTO OUR COMMUNITIES THAT ARE UNIDENTIFIABLE. SO I HEARD FROM ONE MEMBER OF LOCAL LAW ENFORCEMENT WHO IS SPEAKING TO A FRIEND OF MINE WHO SAID, A GUY CAME INTO HIS TOWN LOOKING LIKE HE WAS GOING TO AFGHANISTAN. WAS THE QUOTE. AND WHEN THE POLICE OFFICER FROM THE TOWN ASKED HIM FOR YID FIGS, HE -- IDENTIFICATION, HE SAID HE DIDN'T HAVE TO PROVIDE ANY. AND WHEN PUSHED AND THE POLICE OFFICER SAID YOU'RE GONNA HAVE TO PROVIDE SOME OR, YOU KNOW, I'M GOING TO ARREST YOU, HAD YOU SAID I'M GONNA ARREST YOU AND THE TWO OF THEM WE'LL WORK IT OUT IN PRISON. AND HE FINALLY SHOWED SOME I.D. BUT TO HAVE PEOPLE FULLY ARMED REFUSING TO IDENTIFY THEMSELVES IS NOT SAFE. AND THAT'S NOT SOMETHING I THINK OUR POLICE ARE HAPPY WITH. I THINK THERE ARE GRAVE CONCERNS ABOUT PUBLIC SAFETY AND WHAT'S GOING ON HERE. SO AGAIN, WE'VE HEARD ABOUT ICE AGENTS REPELLING INTO APARTMENT BUILDINGS, FROM HELICOPTERS, WE'VE HEARD ABOUT PEOPLE BEING PICKED UP WHO ARE HERE ILLEGAL -- LEGALLY AND DETAINED FOR A PERIOD OF TIME AND PEOPLE CAN'T FIND THEM. THAT KIND OF THING. AND THAT'S NOT SOMETHING YOU KNOW, I WANT TO MAKE SURE THAT OUR POLICE OFFICERS ARE FOLLOWING THE LAW AND THE CONSTITUTION. &amp;gt;&amp;gt; OKAY. I WANT TO TALK ABOUT THE GOVERNOR WHICH CLEARLY HAS TO WORK WITH PARTNERS IN THE AREA. FOCUS WOULD BE NEW YORK CITY. YOUR OPPONENT HAS PUT OUT VARIOUS ADS CLAIMING YOUR FLIP -- YOU'RE FLIP-FLOPPING ON NEW YORK MAYOR FOR SUPPORT. DO YOU SUPPORT THE DEMOCRATIC NOMINEE? &amp;gt;&amp;gt; I HAVE NOT GETTING ENGAGED IN THAT RACE BECAUSE I'M COMPLETELY FOCUSED ON NEW JERSEY. I'M GOING TO LET THE PEOPLE OF NEW YORK DECIDE THAT RACE. AND WE TALKED ABOUT THIS LAST TIME WE SPOKE, BECAUSE YOU ALWAYS ASK ME ABOUT HIM AND I'M NOT GETTING ASKED ABOUT THAT ON THE STREETS OF NEW JERSEY. PEOPLE IN NEW JERSEY ARE CONSTANTLY TALKING TO ME ABOUT AFFORDABILITY. THEY'RE TALKING TO ME ABOUT THEIR COSTS, ABOUT ELECTRICITY, ABOUT HOUSING PRICES, ET CETERA, ABOUT HEALTHCARE. THEY'RE WORRIED ABOUT THE FREEZING OF GATEWAY TUNNEL FUNDS. &amp;gt;&amp;gt; THE REASON WHY I'M ASKING IS BECAUSE IT IS BECOMING A NATIONAL RACE MUCH LIKE THIS ONE, RIGHT. SO WHY NOT SUPPORT A FELLOW DEMOCRAT IN A RACE? &amp;gt;&amp;gt; AGAIN, I'M FOCUSED ON THE NEW JERSEY RACE AND THAT'S A NEW YORK RACE. I'M NOT REGISTERED TO VOTE THERE SO I'M FOCUSED HERE. &amp;gt;&amp;gt; OUR MOST RECENT POLLING SHOWED OUR NEXT IMRCH -- THEY WANT HIM TO STAND UP TO THE PRESIDENT. IS THERE SOMETHING THAT PRESIDENT TRUMP IS DOING RIGHT NOW THAT YOU THINK IS A POSITIVE FOR NEW JERSEY AND YOU'D LIKE TO CONTINUE TO WORK WITH HIM AND BUILD UPON? &amp;gt;&amp;gt; I AM HOPEFUL THAT THE PRESIDENT AT SOME POINT SOON DECIDES TO RE-OPEN THE GOVERNMENT AND I'M HAPPY TO WORK WITH HIM ON PROVIDING MORE FUNDING FOR HEALTHCARE AND THE AFFORDABLE CARE ACT. SO SUBSIDIES DON'T UP -- GO UP HUNDREDS AND HUNDREDS ACROSS THE STATE. &amp;gt;&amp;gt; WHAT IS ONE THING YOU RESPECT ABOUT YOUR OPPONENT? &amp;gt;&amp;gt; ONE OF HIS CHILDREN IS IN THE MILITARY. AND I RESPECT SERVICE. &amp;gt;&amp;gt; JUST LAST WEEK PRESIDENT TRUMP AND THE HEALTH SECRETARY TOLD PREGNANT WOMEN TO NOT TAKE TYLENOL. HE SAID THAT PARENTS SHOULD NOT GIVE THEIR CHILDREN TYLENOL, LINKING BOTH OF THEM TO AUTISM. DR. OZ CAME OUT AND SAID TAKE IT WHEN IT'S APPROPRIATE. BUT YOU BUT YOU WOULD HAVE YOUR OWN HEALTH COMMISSIONER IN NEW JERSEY. WHAT WOULD YOU ADVISE YOUR RESIDENTS? &amp;gt;&amp;gt; I I WOULD URGE MY HEALTH COMMISSIONER TO REVIEW THE DATA, COME OUT WITH THEIR FINDINGS AND URGE PEOPLE TO FOLLOW THOSE FINDINGS. &amp;gt;&amp;gt; WE'RE ALSO HEADING INTO DARE I SAY PEAK UPPER RESPIRATORY ILL NRLTS SEASON. THE -- ILLNESS SEASON. THE BIDEN ADMINISTRATION IS ISSUING THE ORDER TO NOT -- WOULD YOU CONTINUE THAT PROGRAM AND HOW LONG WOULD YOU CONTINUE IT FOR? &amp;gt;&amp;gt; I WOULD CONTINUE THAT PROGRAM. THERE ARE CERTAIN VULNERABLE PEOPLE THAT NEED ACCESS TO THESE VACCINES AND I'M ALSO REALLY WORRIED ABOUT THIS ROLLBACK AND SOME BASIC PROTECTIONS. SO FOR ALMOST 50 YEARS, CHILDREN HAVE BEEN GIVEN THE MMR VACCINE, MEASLES, MUMPS, RUBELLA. CHILDREN HAVE BEEN GIVEN VACCINES FOR PUR SUSES. SOME OF THESE DISEASES HAVE BEEN ALL BUT ERADICATED AND NOW THERE ARE UNVACCINATED POPPATIONS -- POPULATIONS AND IT DOESN'T TAKE TOO MUCH OF A PERCENTAGE TO DROP FOR IMMUNITY TO BE LOST. WE'VE 10 ABOUT 10 DAYS OF -- CASES OF MEASLES IN NEW JERSEY. AND WE'RE THE MOST DENSELY POPULATED STATE IN THE NATION. AND WE'VE SEEN ACROSS THE COUNTRY SEVERAL BABIES DYING FROM PERTUSSIS OR WHOOPING COUGH. AND REMEMBER YOU HAVE TO WAIT FOR A PERIOD OF TIME TO GET THAT VACCINE. SO THE IDEA THAT YOU ARE GONNA HAVE YOUR CHILD GO TO SCHOOL AND BE THREATENED WITH DISEASES THAT SHOULD BE ERADICATED, THAT I'VE NEVER SEEN A CASE OF MEASLES OR MUMPS OR RUBELLA. THESE WERE DISEASES THAT IN MY CHILDHOOD HAD BEEN PRETTY MUCH ERADICATED TO THINK THAT YOU'D SEND YOUR CHILD -- I HAVE FOUR KIDS. SO AS I WAS SENDING KIDS TO SCHOOL, I HAD BABIES AT HOME OFTEN AND PUT EVERYONE IN LEARNG DAMAGER. I LIVED WITH MY IN-LAWS, PUTTING THEM IN DANGER. AS GOVERNOR I'M GOING TO WORK WITH THE NORTHEAST HEALTH CONTORTION -- CONSORTIUM WHICH EMERGENCY IS A PART OF TO MAKE SURE WE'RE PUTTING OUT GOOD MEDICAL DATA AND WE'RE ALSO ENSURING THAT PEOPLE HAVE ACCESS TO REGULAR VACCINES. &amp;gt;&amp;gt; UP AGAINST THE CLOCK HERE. YOUR OPPONENT IS RUNNING AD SAYING A VOTE FOR YOU IS A VOTE FOR MILL FEWER FEE -- PHIL MURPHY. WHAT'S A LETTER GREAT YOU WOULD GIVE HIM? &amp;gt;&amp;gt; I THINK ABOUT A B. HE -- HE CERTAINLY HAS PAID INTO THE PENSION. HE'S HAD THE CREDIT RATING INCREASE NINE TIME. WHICH IS GREAT. BUT I'M ALSO REALLY FRUSTRATED. I THINK THERE'S A CULTURE IN TRENTON IN A NEED TO HAVE A CULTURE SHIFT, A GET TO KNOW CULTURE THAT WORK WITH THE CITIZENS OF NEW JERSEY CULTURE. I'M FRUSTRATED WHERE WE ARE ON ELECTRICITY COSTS. AND THAT THE RED TAPE AND BUREAUCRACY HAS NOT BEEN APPROPRIATELY ADDRESSED. AND SO WE'RE NOT GETTING NEW PROJECTS INTO THE GROUND TO DRIVE DOWN COSTS FOR PEOPLE. &amp;gt;&amp;gt; OKAY. WE HAVE TO LEAVE IT THERE. GIVING EQUAL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