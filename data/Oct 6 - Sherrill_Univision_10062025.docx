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6 - Sherrill - Univision</w:t>
      </w:r>
    </w:p>
    <w:p/>
    <w:p>
      <w:r>
        <w:t>{\rtf1\ansi\ansicpg1252\cocoartf2822 \cocoatextscaling0\cocoaplatform0{\fonttbl\f0\fswiss\fcharset0 Helvetica;} {\colortbl;\red255\green255\blue255;} {\*\expandedcolortbl;;} \margl1440\margr1440\vieww11520\viewh8400\viewkind0 \pard\tx720\tx1440\tx2160\tx2880\tx3600\tx4320\tx5040\tx5760\tx6480\tx7200\tx7920\tx8640\pardirnatural\partightenfactor0 \f0\fs24 \cf0 Speaker A: Noticias Univision quarrenta yuno presenta mas de dos mijones hispanos viven in New Jersey. Latinos preguntan la candidata democrata. Mikey Sherrill, responde. Mikey Sherrill, responde.\ Speaker B: Thank you so much.\ Speaker A: Aqui conoso trostiene treintas egundos para presentarse Antel audiencia.\ Speaker B: Oh, gracias, josoy. Mikey Sherrill and I have a different kind of background, so I am going to be a different kind of governor. I'm a former Navy helicopter pilot, federal prosecutor, and now a current member of Congress representing New Jersey. And Jason and I are raising our four kids here in New Jersey and, and we want for them what probably all of you want for your kids. And so many people viewing today a great opportunity here in the Garden State. So that's why I have a plan to do just that to drive costs down on day one, I'm going to declare a state of emergency on utility costs, freezing rate hikes for families. I'm going to cut through red tape and permitting so we can make sure our small businesses thrive because they're really the lifeblood of so many of our communities. And we know that Jack Cittarelli does not have a plan. In fact, that's why Trump has called him 100% MAGA. Because Trump knows what we know, that Jack Cittarelli is never going to stand up to him. But I will always fight for New Jersey. So luciare por Nueva Jersey y gracias por suvoto. Thank you.\ Speaker A: Gracias. Candidata la primera pregunta esde Miguel Diaz Eleze origen dominicano lid del communitario.\ Speaker B: Yeah, unfortunately, the Trump administration illegally gave over my private military records to Jack Cittarelli's campaign. As you heard, those records contain my Social Security number information on my 80 year old parents medical data. And we know that there were many reasons it shouldn't have been released. They didn't have a signature. In fact, a technician at the National Archives went into the VA website to pull out my Social Security number so he could get those records to illegally hand them to Jack Cittarelli's campaign. We have called for these records to be given back to us. He has refused. There is currently an investigation going on internally into how this happened. And we have the House Armed Services Committee, the Judiciary Committee and the oversight committee leadership there has all called for an investigation into this. And as of now, Jack Chadrelli has had no good response to this. And furthermore, when he didn't get, I guess, what he wanted from this release. He went after my husband who served in the military and has gone after other families, family members of mine who are currently serving in the military. So I have stood up to this, and I've told veterans from across the state who have come to me worried about their own data. And I've said, look, I can handle this. I'm a sitting member of Congress, but I'm going to make sure that nobody else has to go through this. And I think there's a real question on the table right now as to whether or not anyone could trust Jack Cittarelli in charge of personal data, because, remember, he would have access to driver's license information. He would have access to tax information. And we know that he is not somebody that is going to treat this information securely. Thank you.\ Speaker A: Politicas en la universidate Rutgers Latin Americanos, sabemos el peligro que representa una dictadura Segunda Presidential Washington, D.C. y Los Angeles Campo de para los teres destrantaria esabuzo del gobierno federal. Mucha gracias.\ Speaker B: Thank you so much for the question and thank you so much for your studies. I think with your family's background, you know how important our democratic form of government is here. And I think we're really lucky to have young people like you who care so much about this country and this kind of government to study it and to really work hard for it. So thank you very much. So we have seen across the country Trump illegally deploying troops onto the streets of our cities, as you heard. And we've had the courts in California say this is illegal. It violates things called the Posse Comitatus act and violates things like the Insurrection act, because our troops should not be on the streets of our country. They are not here to fight American citizens. And the only time they should be used is in the case of an insurrection or a crisis. And that's not happening. And that's why I've been so against it, because I have served both in the military and at the U.S. attorney's office where I worked with law enforcement. And I can tell you that those missions are very different. Our troops are not designed to keep the peace. They're not designed for policing missions. Our law enforcement is, and that's why we utilize them except in cases of crisis. And that's why, as governor, should Trump try to deploy troops on our streets, I would be very posed to that. I'd immediately take him to court and demand that he stop this because I think it's illegal, and ensure that here in New Jersey, people are kept safe. It's also costing these states a lot of money because it makes our streets less safe, because these soldiers are not trained for this. You also brought up something that I think is really equally disturbing, and that's the recent meeting that Hegseth, our secretary of defense, had with our federal. With our military troops. He called military admirals and generals from across the. Across the world back to Quantico to address them. And he said things like. And the president said things like he would use our streets as training grounds for our military. I served in the military. I would never want to be on the streets of the United States using that as a training ground against American citizens. And I never thought I would have a commander in chief of this country that thought that way. So it's wholly inappropriate, and I would stand up against that. Thank you.\ Speaker A: Altos que nos otros.\ Speaker B: That's a great question, and I hope you aren't moving out of New Jersey, but it is something I hear about all the time. In fact, from the first time I got into office, which was in 2018, I heard about property taxes. It's why I've been so opposed to the state and local tax deduction cap, because that prevents us from deducting our state taxes and working to drive these taxes down. And that's why I believe in shared services, making sure that some of the administrative costs, for example, in our schools, can be better utilized. We want our money going to our kids, to our teachers, to our buildings. But we have a bloated administrative system which is costing our towns a lot of money, which in turn goes to property taxes. The other big driver of property taxes is our state health benefits plan, and that is in what we've called a death spiral. And costs are going up 20, 30% each year for municipalities as they're trying to provide health care benefits to municipal workers. And so addressing the state health benefits plan, where I'll put in an independent auditor to claw back a lot of the money that comes back into the plan through insurance claims, claw that back to the state, and address some of the problems within the system so we can also drive down those property taxes. And again, this, I think, is a sharp difference between myself and Jack Cittarelli. He has voted to raise taxes at every level of government. In fact, I think the first time he voted to raise taxes on New Jerseyans was in 1990. That was when I was taking my first oath to the Constitution and That was a long time ago and he's continued that ever since. He's voted against over a billion dollars in property tax relief for New Jerseyans and has supported the president who has enacted more than $30 billion against $30 billion of tax relief in re upping the state and local tax deduction cap. So thank you so much for your question and I hope you raise your girls. I'm the oldest of three girls, so I love girl families even though I love my sons too. Thank you. Yes. So first of all, thank you for your service. I love women veterans and service. And so, yeah, certainly driving down costs for housing and rental prices is key. And so we've seen in New Jersey the cost of houses go up by 50% in the last five years and that's obviously making it difficult for anyone to purchase a house. And then people move into the rental market and all the rental prices have gone up. So I am going to do, I'm going to handle both. So I'm going to make sure that we increase that first time home buyers program so people can make that first down payment and get into home ownership, ensure that we are cutting through red tape and permitting costs so we can drive down the cost of building as we make sure we have more opportunity for people to rent and buy and then take on all of the landlords who are colluding to drive up prices. And again, I mean, I know I keep bringing it up, but this is another sharp difference between myself and Jack Cittarelli, who actually his biggest donor to his campaign is currently being investigated for illegally driving up some price fixing in apartment rentals. So thank you.\ Speaker A: Gracias. Candidata la cigente Pregunta a lace Ilia Villanueva Quen reside en la ciudad Patterson.\ Speaker B: Elvil so this is this campaign. I've told you that I have always heard from people in New Jersey that costs are too high, that taxes are too high, that property taxes are too high. But this feels different. I'm now hearing things from New Jerseyans like I can't breathe, I can't get my head above water. And I'm hearing the same thing you're hearing people deciding between paying their rent or paying for food, between paying for their prescriptions or buying food for their kids. These are the kinds of decisions that, you know, here in this state we should be able to do a lot better by citizens. And that's why, yes, as I look at all of the reasons the costs have gone up for electricity, all of the different agencies across New Jersey and Across the entire region that kicked the can down the road and then dumped the cost on families here in New Jersey. I said enough. On day one, I'm freezing rate hikes. But then I'm going to drive an energy arsenal into our state because all of the energy we produce in New Jersey will drive down costs. Because you might have heard of pjm, they operate the grid, they have mismanaged the market. And because Virginia has a bunch of data centers and is sucking tons of electricity out of the market right now, it's driving prices up everywhere. So producing power in New Jersey is going to drive costs down. So that's solar, the cheapest, cleanest type of power. That's battery storage to help get solar into the grid and help the grid manage solar and more solar in the grid, ensuring that our gas generation is modernized so it burns cleaner and so it produces more. And then we have a fourth site down in Salem where we can open up another nuclear power plant. We have one of only six preapprovals for nuclear in the entire nation. So building that out to drive more power into the grid and in this way having a long term plan to drive electricity costs down for New Jerseyans. Thank you.\ Speaker A: Muchasimas. Gracias. Candidata los Latinos preguntan Mike Sherrell Responde regretamos eno momentari.\ Speaker B: Thank you. So as you may know, I served at the U.S. attorney's office as a federal prosecutor working on just that. Making sure we're driving down crime across our state. And that's why I prosecuted things like gun crimes as governor. I'm focused on making sure we have strong gun safety laws. We've seen attacks on our laws here in New Jersey at the federal level. So being nimble as a state to continue to have better gun safety right now we have things like ghost guns which are not always covered by laws. So making sure we have new laws to protect people here in the state. Also working hard on our policing. And so I've supported our police throughout my time in Congress with different efforts, including we had an outbreak, for example of auto thefts throughout my community. So ensuring that we have license plate readers so we can track those cars better and then working with violence interrupters on the streets so people can patrol the communities. And finally making sure we have mental health experts. It's called the Arrive Together program because in many cases our police don't have the skills or the training to help when people are suffering from mental health issues and that so many times leads to violence. And so having the Arrive Together program where police officers arrive with mental health experts who can also help create a more safe community for everyone in New Jersey. But, you know, as a mom of four kids, to know that there are communities where people don't feel safe letting their kids out of their homes or apartments is just something that I find unacceptable. So I will continue to work on public safety and thank you. Thank you. Thanks so much. It's a huge concern that I have. I was recently down in Camden, and Camden has historically been one of the poorest cities in our state. And I went to the federally qualified health center, and there was A woman there, Dr. Santana, who was wonderful. She grew up in Camden. She actually came there when she was, I think about 12 or 14. She didn't speak English, but she fought hard, got, you know, worked hard at school, was able to become a doctor because of different programs in place that helped her to do so and supported her. And then she came right back to Camden to help the people of that city that she loves. And because she understands the community, because she grew up there, she knew that when there was an epidemic of obesity and asthma, she couldn't tell parents, oh, just send your kid outside. Because she knew as a little girl, she couldn't play on the playground outside because it wasn't safe. So she started an online Zumba class so kids can get moving. That's the kind of doctor she is. And she told me, because of these cuts you're seeing to health care, because of the cuts to some of the grant programs to help people get education, she has said there will be no more doctors like me from Camden. And she said at CamCare, where they're working so hard to help stabilize the community, get kids more healthy, get the community more healthy. And it's been a real struggle, as you probably saw over the years, she said, all of these cuts are going to send us back. So instead of doing the preventative care, where children get checkups every year, where they can have their vaccines, where they can catch diseases, where families have the ability to go start, you know, when things are small, like a little ear infection, now families are going to be going back to the bad old days of emergency room care, where you're waiting until your kid gets really sick because you don't have the money, and then you take them to the emergency room, that is the most expensive type of care and the worst type of health care. That's how we get really bad outcomes. So communities get sicker and sicker. Kids miss more and more school, parents miss more and More work. This is exactly the opposite direction that we want to go. So that's why I've been talking to many of our medical care centers about what can we do if these cuts continue. So, first of all, I'm going to take the Trump administration to court and try to claw back as much federal funding as we can get, because, remember, as New Jerseyans, we pay $70 billion more to the federal government than we get returned to us. So we need to claw back as much federal money as we can. But then I've been talking about how can we get, for example, K through 12 students access to an annual checkup, access to annual vaccines, so start to figure out how we continue to push in, in new ways, health care for all of our families. Because let's face it, and you probably saw this, we were constantly, and we have been constantly trying to provide better care to families across the state, especially in some of our poorest, most vulnerable areas. And we've been doing better, but we still haven't been good enough. And now we're seeing that attacked. And so instead of just trying to get crumbs at the table, let's try to do something new so people have better access, that's more resilient. So that's what I'm fighting with the health care centers to do. As we both fight the federal government and the Trump administration, which is taking health care money away, education money away, trying to take vaccine money away, et cetera, et cetera, et cetera, we are going to try to claw that money back and then also deliver new and innovative things so families can have better care than simply emergency room care. And thank you for all your work you've done. Thank you.\ Speaker A: Candidata hablemos agora de transporte publico Bernardette Menendez. Una joven abogada le prebunta. Buenas noche, senora. Shero Gracia porrestaraqui mi prometido. Yo somos usuarios frequentes del New Jersey transit. Este verano fuel amado el verano del infierno Puerto a las palas technicas y mecanicas que tuol sistema como usted. Pienza modernizar este sistema de transporte publico de Nueva Jersey.\ Speaker B: I wish this was the only summer of hell. Unfortunately, this was about the third summer of hell. And in fact, this was related a lot to the path system. I'm not sure which system of transit you use. So over the years, we have seen summer of hell after summer of hell after Summer of hell. So there are a few things that I've done and that we need to continue to do. So the first thing was as Amtrak was not keeping its rail system up, because, remember, the New Jersey trains go on the federal train lines and they weren't keeping their lines up. So I fought for $300 million for Northeast Rail to fix the overhead wires, which were part of the problem for the last summer of hell. I am going to fight as governor to get more resources from the Port Authority. They split resources between New York and New Jersey, and sometimes I think New York gets a few more resources. So getting that into New Jersey to address the path system problems. The electric wiles wires in the tunnels were damaged in Superstorm Sandy. So we need to address that more quickly and get those fixed immediately. And then one of the big things that will make a huge difference in this area is the Gateway Tunnel project. So that is the biggest program of national significance in the country. It is the most resources this country has ever put into any infrastructure project in our history because it's necessary. Because the Hudson river rail tunnels are over 100 years old. They were damaged in Superstorm Sandy. It is the most used rail in the entire nation. We have about 200,000 New Jerseyans that take those, the rail under the tunnel every single day. And recently Trump said he was going to freeze this. He said he was going to freeze it because we were working on programs to make sure that all of the jobs, almost 100,000 jobs for our area were given out fairly into different communities and created that opportunity that I'm always talking about. But Trump didn't want that. So he said he's freezing it. Now. If he gets this done, that will cost New Jersey a million dollars a day. At first, it will only go up because of his tariff program. As building materials become more expensive as litigation starts, if we freeze this, because the workers will start to sue. So that is the really the worst use of money or resources we could see. And to have a president of the United States attacking the economy here, this region of the country produces 20% of the GDP of this nation. So to attack this economy, to attack the most important rail system, the most important infrastructure project, is madness. And furthermore, I will say my opponent just said, I think it was yesterday or the day before that. This is not a New Jersey problem. Well, I beg to differ. So do the 200,000 people that use that rail line. So does my husband, who goes into the city every day. And I can tell you, for those of you who don't these summers of hell, and maybe you unfortunately experienced it, mean that you can't get home for dinner if you have a child in daycare? And I remember this from when my kids were young. You're madly thinking, oh my gosh, oh my gosh, I gotta pick them up, I gotta pick them up. Right? And you're also, you know, you stop coaching your kids softball league, right? Because you just can't know that you're gonna get home. I remember years ago my husband tried to coach soccer and every Wednesday he was like, oh, guys, you know, can somebody, can somebody do it? I'm late, I'm late, I'm late. This is the kind of attack it really has on our families if we don't address this. Well, so again, I'll start by. I mean, I think we should be in court right now because this is, this is taxpayer dollars that the president is using in a political battle. And so get him in court right away. Get that money to work. Right now we have shovels in the ground. We are starting to see real movement. We have thousands of people employed and like I said, there will be almost 100,000 people total. So I'll do everything I can to continue this work and make sure that we end these summers of hell. I can't go so far as to promise a summer of heaven, but we are working towards it. So thank you very much.\ Speaker A: Candidata nos vabos agora a la siente pregunta a la hace Diego Bartesay make the road New Jersey y confrequencias.\ Speaker B: Yes. So I have always been for strong worker protections. I think these are really critical. And as we see the climate changing and hotter and hotter and hotter summers, we are going to have to act to protect people. I sat when I was first in Congress, I was on the Science, Space and Technology committee and I was the Environment subcommittee chairwoman. And that I don't know if you remember because it happened, we were just holding hearings on it, but that was when Portland, Oregon had a heat dome. So a town that was relatively cool usually suddenly had 100 degree heat. Nobody had air conditioning. It was very, very dangerous. So we are see unusual weather conditions continue all over the country. Several people died in Plainfield recently in one case because there were tornadoes coming through Plainfield, which was unusual. We haven't seen that before. But we are starting to see tornado alleys in certain areas of New Jersey. We're seeing wildfires. I mean, this is very unusual to have wildfires across New Jersey. Of course, the flooding that we're seeing. So in all these cases, as the weather is changing, we have to be at the forefront of reacting to it. And one of the key places we have to be is protecting people. And so exactly what you're talking about, making sure our workers who work outside are protected from, as we start to see some of these heat conditions that we're anticipating, making sure people have the appropriate amount of water and the appropriate amount of shade is going to be more and more important. So thank you.\ Speaker A: Gracias. Candidata los latinos per guntan Mikey Sherrill responded. Regresamos in a moment. Immigrants Trust directive. El miedo a la policia es real estate.\ Speaker B: Thank you. Yeah, we have seen ICE agents coming in here, as one police officer said, dressed like they are going to Afghanistan, covered face coverings and refusing to provide identification. That's why I'm on legislation in Washington to end that practice to make sure they're identifiable. And also I would bring that here to New Jersey. I'll also make sure that our police officers are keeping the public safe, making sure people can go to school, go to work safely, go to get their health care and their doctor's appointments safely, ensuring they can go to church and report crimes. That's how we keep our communities safe. And I have said from the start that here in New Jersey, I am going to make sure we are following the law and the Constitution. And right now we are seeing across the country people being less safe. We are seeing rollbacks in things like people who are here legally being detained and their families looking for them, American citizens having their rights rolled back. So I am going to be somebody that, of course, if you are breaking the law, if you are a violent criminal, I will hold you accountable. I'm a former federal prosecutor, but to see ICE agents pulling kids out of their homes naked and then separating them from their parents is unacceptable. So here in New Jersey, I'm going to demand, like I said, we follow the law, we follow the Constitution, people can be safe in their communities, including our immigrant communities, so that we can ensure that here in New Jersey people are kept safe. Thank you.\ Speaker A: El Immigrants Trust Act.\ Speaker B: So right now, I don't think moving forward with the Immigrant Trust act is a good idea. We have a court system that is a federal court system that is set up to go against many of the things that we want to propose or put forward. We have laws in the book right now. We have the governor's put orders in place that have been tested by a Republican judge and found to be legal. If we open up the courts again, if we pass new legislation and send it to the courts, not only do I think that that given what's happening at the courts and what's happening with our federal prosecutor's office, with Alina Habba illegally in the office right now, I think that would be undermined by the courts, and I think it could actually undermine legislation across the country.\ Speaker A: Hola, una familia onesta.\ Speaker B: So this is why I have always fought for comprehensive immigration reform, and I think it's what most people in this country want to see, Meaning we have secure borders, but we have a pathway to citizenship for people who are here, who are paying taxes for DACA recipients, for TPS recipients. And we were very, very close. And so even a very conservative member of the Senate had come along with Democrats. So we were ready to pass comprehensive immigration reform about a year ago. And Trump decided that he would rather have this as a political tool than actually solve the immigration problems that we're having in this country right now and decided to go forward with what he is doing right now. And right now, what he is doing is making people less safe, is costing our economy millions and millions of dollars. I was talking to the Mexican Chamber of Commerce, who was saying that $2 million in one day we lost at the port because of this. So that's why I am in favor of comprehensive immigration reform, which I am still going to push our federal delegation to do. But when we are here in our states, it's why I'm going to demand we follow the law and the Constitution. And in many cases, ICE is not following those things. So, for example, when they don't have warrants, when they are not treating children humanely, those are things I have a real problem with. Thank you.\ Speaker A: Gracias. Candidata momento de hablar de la educacion. Lisa Santiago le hacela pregunta buenas noches elemental in Jersey City. El distrito a pro vido eluso de celulares. El los salonis de classi se que los elulares son una distraction.\ Speaker B: So thank you for all of your work, because given how long you've been a teacher and now an assistant principal, I know you went through Covid with our kids, and I have four kids who went through Covid here. And I know how hard that was on our teachers, but you were sort of the glue that kept many of our families together. So thank you very much. Yes, I would extend the cell phone ban. I have four kids, as I mentioned. Some of them can deal with electronic devices and some of them cannot. And so in too many cases, when our kids simply have their cell phones, they just don't have the discipline to focus and pay attention. And I do think this constant attachment to electronic devices is creating more anxiety and more mental health problems. And so on top of that, I really. I'm really going to work as governor to pass the Kids Online Safety Act. This was something that we had over 90 senators in favor of, but unfortunately, when Big Tech dumped a lot of money on Republicans in the House of Representatives, they killed the bill. So that's why it's up to the states now. And what this does is help make sure children are safe online, because we've heard really harrowing and horrible testimony from parents, for example, about the last thing some of their children saw before they died by suicide. It is really at a crisis point. If you talk to pediatricians across our state, it is creating really a mental health crisis in so many of our children. And we know the longer they are online, the worse their mental health can get. And so looking into how we're going to have a center of excellence because Big Tech has so much of the information, so we can address the algorithms so we can hold Big Tech accountable for some of the bad outcomes we are seeing in our children and make sure that we are addressing this crisis as well as putting more mental health support into our schools. Thank you.\ Speaker A: Definitiva mentes.\ Speaker B: So I'm not. I'm not familiar exactly. Is this. Are you saying this has been passed or was this just proposed? They just passed it. Okay. I feel like it still isn't protecting domestic workers. Thank you. Yeah. So this is a large part of the reason I am so in favor of comprehensive immigration reform, because I feel like in too many cases, there's this underground economy where people are being taken advantage of and being threatened by employers with things like wage theft or not paying proper benefits. So certainly ensuring that the laws on the books are carried out. And I can think of several ways that we can make sure workers are aware of this, but that would also be in conjunction with community leaders to make sure we are getting the word out about what their rights are. Sometimes you see, like rights on the back of bathroom stalls, for example. So just making sure people are aware of all the rights. And we can continue to push that out throughout the community, throughout community advocates and trusted leaders, pastors, et cetera, to ensure that we're talking to community members about their rights and who they call to make sure that they can get access to help if they are facing those problems. And that's something, as governor, that I am happy to work to implement to make sure that all of our workers are properly taken care of. Yes, everyone will be welcome. I'm not sure we will have a great group of people and everyone will have a seat at the table. And I also want to just say something that's very important to me, is that my administration will look like New Jersey. Everybody here in New Jersey should have access to government and should be able to have access to advocate for the things that they most care about. And so that means at the commissioner level, but also throughout the administration, people who are making decisions will understand the communities because they will be part of the communities that we all serve. So thank you.\ Speaker A: Gracias. Candidata los Latinos preguntan Michael Sherrill responded regreamos any moment.\ Speaker B: So, yes, I'm very concerned, not just about that, but because of the current laws, fans from all over the world will feel welcome to come here to the United States. I've already spoken to people who are visitors to the United States on visas. They've been very concerned. They've been clearing things off their iPhones because they're afraid that their electronics are going to be taken at the airport or looked through. It feels like, you know, as a member of Congress, I've traveled all over the world. As a member of the military, I've traveled all over the world. And we secure our data because we assume in other parts of the world that people are trying to spy on our data. But to feel that way, to see that visitors to our country feel that way about coming here, is really hard to hear. And so I do worry about that very much. If people are going to feel comfortable attending and coming here and comfortable going to the games, as you suggested, and the fan zones, because, remember, a lot of people, most people actually won't actually go to the games. They'll be going to the fan zone, which we're going to be setting up all over, and different towns will have different activities. And so we want this to be the reason, I think, that New Jersey got the final game and Texas didn't is because New Jersey is more welcoming. New Jersey was seen as a place where people would feel more comfortable coming than Texas. And so I worry very much about how we are going to ensure that is the case. And that is something, as governor, I've already been working with FIFA on how are we going to make sure people feel comfortable. And then the other thing, as you mentioned is transportation. And so NJ Transit is working very hard to make sure that we can move people in and out because there will be no parking. I don't know how many of you go to MetLife Stadium. There's going to be no parking at MetLife Stadium. You're going to have to take public transportation and out. And they claim they've been practicing because remember this past summer they had the cup games, and so they were practicing moving everybody in and out. And they claim they can get them in and out, but I'm going to keep checking in with them and looking at the plans so that we can move people around so they have a really great experience. But do you play soccer? And which position? Left wing. Oh, left wing. Attack. Mijia is el centro. The center attack. Yeah. So it's muy. Did you play? I did. Pero cuando yo fe una hija. Soccer was new, muy nueva. So the coaches were the dads, and the dads played basketball and football and baseball. And then they tried to coach us to play soccer, so. So it was not at the same level. Our kids. Now my daughter is 13 and she is muy, muy bien. And I'm sure you are too, because.\ Speaker A: And sus apatos aspirando a cergo venadora.\ Speaker B: De Nueva Jersey como mujer que difficultades.\ Speaker A: Hatenido and un mundo controlado po los hombres.\ Speaker B: I am so happy to hear that you give me hope, because I will tell you, when I was a little girl, anything seemed possible in this country. And I was always told that if you grew up here, if it was like the 1970s, there was this idea that women were sort of on the rise and that you could achieve anything you set your mind to. So I tell people the story, because when I told my dad that I wanted to go into the Naval academy and to be a Navy helicopter pilot, or I said a Navy pilot. At the time, he told me he didn't know if women could go to the Naval Academy, and he didn't know if the Navy had women pilots. But because of the opportunity I knew this country could provide, I knew I could do it. But I'm so worried right now because of the attacks again and again and again, we see coming from the federal government, people like Hegseth, who is our completely incompetent secretary of defense, attacking women's service, among other things. I worry so much that women are feeling like, ugh, now I'll have no opportunities. So I love to hear that. And yes, there have been a lot of trials. And I. You know, serving in the Navy as a young woman, it wasn't easy. It wasn't always good. But I thought I was going to make it easier for people like you.\ Speaker A: Gracias, Candida.\ Speaker B: Don't see now. It's sad to see the rollbacks, but thank you. Keep up the hope and we'll keep up the fight. Thank you.\ Speaker A: 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