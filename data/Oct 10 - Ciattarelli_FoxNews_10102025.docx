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Oct 10 - Ciattarelli - FoxNews</w:t>
      </w:r>
    </w:p>
    <w:p/>
    <w:p>
      <w:r>
        <w:t>N THE COACH. &amp;gt;&amp;gt; Lawrence: SOGGY AND WET. &amp;gt;&amp;gt; Ainsley: WORST WORDS, EVER. &amp;gt;&amp;gt; Lawrence: CANDIDATES FOR NEW JERSEY GOVERNOR SQUARE OFF IN SECOND AND FINAL DEBATE WEDNESDAY NIGHT BEFORE THE ELECTION. &amp;gt;&amp;gt; I THINK JACK WORKS TO SAY ANYTHING HE CAN TO ANYONE, BUT, AT THE END OF THE DAY, HE IS ALWAYS GOING TO DO WHAT TRUMP TELLS HIM TO DO. &amp;gt;&amp;gt; SHE IS GIVING SOME KIND OF WEIRD ENDORSEMENT OF MAMDANI. MAMDANI HAS ENDORSED HER. &amp;gt;&amp;gt; I WILL CONTINUE TO FIGHT FOR NEW JERSIANS, AND MY OPPONENT JUST WON'T. &amp;gt;&amp;gt; SHE ISSUED A STATEMENT CONDEMNING CHARLIE KIRK, CALLING HIM MISOGYNIST AND A RACIST. FIRST OF ALL, SHAME ON YOU. SECOND OF ALL. &amp;gt;&amp;gt; SHAME ON YOU, SIR. &amp;gt;&amp;gt; SHAME ON YOU. &amp;gt;&amp;gt; Ainsley: IN OUR LATEST FOX NEWS POLL, CONGRESSWOMAN MIKIE SHERRILL HOLDS 8 POINT LEAD OVER JACK CIATTARELLI BUT TODAY OR TONIGHT I SHOULD SAY, CIATTARELLI WILL HOLD A RALLY AS HE LOOKS TO CLOSE THAT GAP. &amp;gt;&amp;gt; HE JOINS US NOW. THANKS SO MUCH FOR JOINING "FOX &amp;amp; FRIENDS." &amp;gt;&amp;gt; GUYS, GREAT TO BE WITH YOU. &amp;gt;&amp;gt; Lawrence: I'M CURIOUS, JACK, DO YOU SEE A SHIFT ON THE GROUND? BECAUSE SOMETIMES THE POLLING CAN JUST BE WRONG. &amp;gt;&amp;gt; THERE IS A SHIFT ON THE GROUND, GUYS, I HAVE TO TELL YOU YOUR POLL IS AN OUTLIER. THERE IS A NUMBER OF POLLS THAT HAVE THIS AS A DEAD HEAT. REPUBLICANS TRADITIONALLY UNDERPOLL NEW JERSEY, THERE IS ENERGY EVERYWHERE I GO. AND LAST NIGHT WE PICKED UP ANOTHER VERY SIGNIFICANT ENDORSEMENT FROM ANOTHER DEMOCRATIC MAYOR. IT'S NOT THE FIRST, IT'S NOT GOING TO BE THE LAST. THERE ISN'T A SINGLE REPUBLICAN THAT HAS ENDORSED MY OPPONENT WHOSE ENTIRE CAMPAIGN IS BASED ON A STATISTIC LIES FOR DISDAIN FOR DONALD TRUMP, AND THAT SHE CAN FLY A HELICOPTER. NONE OF THAT IS GOING TO FIX NEW JERSEY. &amp;gt;&amp;gt; Ainsley: I KNOW YOU ARE GOING TO ANSWER SOME QUESTIONS IN THE DINER. WE HEARD QUESTIONS THIS MORNING FROM FOLKS IN YOUR STATE, ISSUES IN NEW JERSEY ARE THE HIGHER ENERGY COSTS, IMMIGRATION, PROPERTY TAXES, OVERALL COST OF LIVING. THOSE ARE ACTUALLY PROBLEMS THAT A LOT OF OTHER PEOPLE AROUND THE COUNTRY ARE FACING, TOO. SO, WHEN YOU LOOK AT YOUR STATE AND YOU SEE HOW CLOSE OR NECK AND NECK YOU ARE IN A BLUE STATE, WHAT DOES THAT TELL YOU ABOUT THE SHIFT IN OUR CULTURE AROUND THE COUNTRY? &amp;gt;&amp;gt; ALL I COULD TELL YOU ABOUT WHAT IS GOING ON IN NEW JERSEY AND PEOPLE HAVE HAD IT. THEY ARE ANGRY. 8 YEARS OF PHIL MURPHY'S FAILED POLICIES AND MY OPPONENT IS MORE THE SAME, ONLY WORSE IF SHE WERE TO BE ELECTED. PEOPLE HAVE HAD IT WOULD DO HAVE THE HIGHEST PROPERTY TAX IN THE NATION. BECAUSE OF A FAILED MASTER ENERGY PLAN MY OPPONENT HAS DOUBLED DOWN ON. NOT GOING TO BE WIND FARMS OFF OUR NEW JERSEY SHORE NOT RELIABLE AND EFFECTIVE. GO BACK TO SOMETHING MORE RATIONAL GET THE ELECTRIC BILL DONE. I WILL DAY ONE. CARBON TAX POLICY HAS FAILED NEW JERSEY. PUBLIC EDUCATION IS FAILING HERE. PUBLIC SAFETY. THERE HAS BEEN ENORMOUS SPIKE IN NONVIOLENT CRIME BECAUSE WE ARE SOFT ON CRIMINALS. AND WE HAVE GOT A SEVERE OVERDEVELOPMENT CRISIS FOUR SUBURBAN COMMUNITIES BECAUSE OF DEMOCRATS' IDEA OF SOCIAL ENGINEERING. &amp;gt;&amp;gt; Lawrence: THERE IS A LOT OF PEOPLE FROM NEW YORK THAT ARE GOING TO FLEE BECAUSE YOU HAVE GOT MAMDANI WHO IS ALMOST CERTAIN TO WIN. BUT THERE IS A STILL A CHANCE THAT YOU CAN WIN. ARE YOU SEEING PEOPLE GET MORE INVOLVED BECAUSE OF THAT FACT ALONE? &amp;gt;&amp;gt; GUYS, I WILL TELL YOU WE'RE GOING TO WIN. WE ARE RIGHT WHERE WE NEED TO BE WITH 24 DAYS TO GO. WE WILL DELIVER A WIN HERE FOR NEW JERSEY. BUT, YES IF MAMDANI WERE TO WIN WE WILL ROLL OUT THE MAP. VERY OFFENSIVE TO JEWS AND ITALIANS, I KNOW LAW ENFORCEMENT CAN'T ALL BE HAPPY ME OPPONENT ENDORSED MAMDANI, HE HAS ENDORSED HER. THERE IS NO ROOM IN THE PUBLIC SPEAR FOR SOMEBODY LIKE MAMDANI WHO FILLS THE AIR WITH HATE-FUELED RHETORIC. WE WILL BE ROLLING OUT THE HE CAN WELCOME MAT NOT ONLY FOR CITIZENS BUT BUSINESSES TOO THAT HE GOING TO RAISE TAXES ON. &amp;gt;&amp;gt; Ainsley: STEVE DOOCY IS IN YOUR STATE WILDWOOD DINER IN NEW JERSEY. HE HAS QUESTIONS, I THINK, FOR YOU, TOO. &amp;gt;&amp;gt; Steve: I DO INDEED, AINSLEY. WE ARE HERE AT THE VEGAS DINER WHERE I THINK -- ANYBODY GOING TO THE RALLY TONIGHT? [CHEERS AND APPLAUSE] I KNOW SCOTT PRESLER RIGHT BACK THERE IS GOING TO GO TO THE RALLY. JACK, WE HAVE GOT SOME QUESTIONS FOR YOU. FIRST UP IS WANDA. I WANT TO KNOW WHAT YOUR QUESTION IS FOR JACK CIATTARELLI. &amp;gt;&amp;gt; HI, JACK. MY ENERGY BILLS HAVE PRACTICALLY DOUBLED THIS SUMMER CRAZY, BILLS 5 OR $600. I DON'T EVEN OWN A SWIMMING POOL. WHAT IS YOUR PLAN TO REDUCE THOSE COSTS AND BRING ENERGY COSTS BACK TO NEW JERSEY? &amp;gt;&amp;gt; GOOD ONE, WANDA. STEVE, I CAN'T TELL YOU HOW JEALOUS I AM I'M NOT THERE WITH YOU. WE ARE PART OF THE DINER TOUR EVERY DAY. LISTEN, OPPONENT BLAMED EVERYTHING WITH THE PRESIDENT. HAS EVERYTHING TO DO WITH PHIL MURPHY'S POLICIES. I WILL PULL US OUT OF REGGIE. CARBON TAX POLICY THAT COST NEW JERSIANS ANYWHERE FROM 300 TO 500 MILLION EVERY YEAR. THE GOVERNOR OF PENNSYLVANIA IS NOT RELIGIONY. WE SHOULD NOT BE EITHER. I COULD SAY 300 TO $500 MILLION A YEAR. HOMEOWNERS, TENANTS AND BUSINESSES ALL ACROSS THE STATE. AND THEN WE WILL HAVE A RATIONAL ENERGY PLAN THAT PRODUCES MORE ELECTRICITY AND WE WILL ONCE AGAIN BECOME AN EXPOVERTIER OF ELECTRICITY. WE ONCE WERE 8 YEARS AGO. TODAY WE HAVE TO IMPORT IT AND WE ARE PAYING THROUGHOUT THE NOSE. &amp;gt;&amp;gt; Steve: OKAY. JACK. &amp;gt;&amp;gt; THAT'S GOOD. THANK YOU. [APPLAUSE] &amp;gt;&amp;gt; Steve: BACK HERE MARY HAS BEEN HERE SINCE THE VERY BEGINNING. MARY, SCOOT OVER A LITTLE BIT. I'M COMING IN. ALL RIGHT. WHAT'S YOUR QUESTION FOR JACK? &amp;gt;&amp;gt; WHAT WILL YOU DO ABOUT THE HIGH TAXES IN THE STATE OF NEW JERSEY? JACK, I HAVE TALKED TO YOU ABOUT THIS BEFORE. PROPERTY TAXES IN NEW JERSEY ARE THROUGH THE ROOF. &amp;gt;&amp;gt; STEVE, IT'S TAXES ACROSS THE BOARD AND MY OPPONENT HAS BEEN LYING ABOUT MY POSITIONS. WE ARE NOT RAISING ANY TAXES. I HAVE A VERY SPECIFIC PLAN TO LOWER INCOME TAXES AND PROPERTY TAXES HERE IN NEW JERSEY. WE ALL KNOW WHEN YOU ADD IT ALL UP, NEW JERSIANS FACE THE HIGHEST OVERALL TAX BURDEN IN THE COUNTRY. PARTICULARLY THE PROPERTY TAX. VERY, VERY SPECIFIC PLAN WITH A NEW SCHOOL FUNDING FORMULA TO LOWER PROPERTY TAXES AND PUT OTHER REFORMS THIS PLACE TO MAKE IT EASIER FOR YOUNG PEOPLE TO GET A START AND ELDERLY TO LIVE OUT THEIR LIVES IN HOMES IN WHICH THEY RAISED THEIR FAMILIES. &amp;gt;&amp;gt; Steve: ALL RIGHT. SOUNDS GOOD. MARY, THANK YOU VERY MUCH. [APPLAUSE] THANK YOU, MARY. MARY HAS BEEN HERE SINCE THE BEGINNING. JACK, AS YOU KNOW, THE VEGAS DINER IS HERE IN NORTH WILDWOOD, NEW JERSEY AND WE HAVE GOT THE MAYOR, PATRICK IS HERE. &amp;gt;&amp;gt; GOOD MORNING. [CHEERS] AND THE CHAIRMAN. CHAIRMAN OF THE STATE G.O.P. MIKE DONE HA HUE. &amp;gt;&amp;gt; Steve: YOU HAVE A REALLY GOOD QUESTION. WE ARE PRETTY MUCH THE SOUTHERN MOST POINT OF THE JERSEY SHORE. &amp;gt;&amp;gt; YES, WE ARE. JACK, AS YOU KNOW, FOR 10 YEARS, THE CITY OF NORTH POLL LADDER A BEACH REPLENISHMENT PROJECT DONE AND WE HAVE BEEN STYMIED BY THE DEP. AS GOVERNOR, WHAT WILL YOU DO TO BREAKTHROUGH BUREAUCRATIC LOG JAMS TO GET REALLY IMPORTANT PROJECTS LIKE THIS COMPLETE? &amp;gt;&amp;gt; FIRST, GUYS, LET ME SAY ONE OF THE BIGGEST DIFFERENCES BETWEEN ME AND MY OPPONENT I KNOW WHERE CAPE MAY IS AND I KNOW WHAT THE JERSEY SHORE IN CAPE MAY MEANS TO OUR STATE OF ECONOMY. YOU HAVE BEEN SPENDING A LOT OF MONEY IN TRENTON AND NOT GETTING RETURN ON INVESTMENT. THE JERSEY SHORE ECONOMY IS A CRITICAL COMPONENT OF OUR STATE ECONOMY. DO EVERYTHING WE CAN TO GET YOU THE ANSWER RIGHT AWAY IN TERMS OF HOW TO REFILL THAT BEACH REPLENISHMENT PROJECT PROMISE. I LOOK FORWARD TO SEE YOU MAYOR THIS AFTERNOON AND DO YOU, MR. DONAHUE. STEVE ALL RIGHT. VERY NICELY DONE. &amp;gt;&amp;gt; THANKS. &amp;gt;&amp;gt; Steve: GREAT QUESTION, PATRICK. LISTEN, THIS IS GOING TO BE OUR LAST APPEARANCE. LADIES AND GENTLEMEN, THANK YOU VERY MUCH FOR GETTING UP SO EARLY HERE AT THE VEGAS DINER. [CHEERS AND APPLAUSE] &amp;gt;&amp;gt; Steve: JACK, THANK YOU VERY MUCH AND LAWRENCE, AINSLEY, BACK TO YOU IN NEW YORK. &amp;gt;&amp;gt; Lawrence: GREAT JOB OUT 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