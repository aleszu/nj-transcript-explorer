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Sep 23 - Ciattarelli - LastStand</w:t>
      </w:r>
    </w:p>
    <w:p/>
    <w:p>
      <w:r>
        <w:t>{\rtf1\ansi\ansicpg1252\cocoartf2822 \cocoatextscaling0\cocoaplatform0{\fonttbl\f0\fswiss\fcharset0 Helvetica;} {\colortbl;\red255\green255\blue255;} {\*\expandedcolortbl;;} \margl1440\margr1440\vieww11520\viewh8400\viewkind0 \pard\tx720\tx1440\tx2160\tx2880\tx3600\tx4320\tx5040\tx5760\tx6480\tx7200\tx7920\tx8640\pardirnatural\partightenfactor0 \f0\fs24 \cf0 Speaker A: Let's hear for Ethel. She was so excited about getting us all together tonight. For the past three and a half weeks, I've gotten four texts a day, and some of them come at 3 o' clock in the morning. That video that you played, I know, means a whole lot to each and every one of us, but my son's an army captain right now over in The Middle East. So when I see those military personnel in that video, really makes me feel good about what my son is doing. But I know we have a number of veterans here today, so let them stand up and let's recognize them for their contribution to our country. There they are. There they are, men and women. As I always like to say, no people achieves greatness, and no great country of great people endures without those who are willing to sacrifice. We thank you all for your service. I've got some really great news to you. For you, rather. In 43 days. In 43 days, we're winning this election. I'm telling you right now, we're going to win. Because the campaign is all about positive energy. It's all about a message that unites, doesn't divide. And it's all about people, not power or politics. And there are positive signs everywhere. Number one, we're out fundraising. Our opponent, that's a very good sign. Number two, my opponent's lying about me. That's usually the first sign of defeat. But another great sign is the fact over the last five weeks, three Democratic mayors across this state have endorsed my candidacy for governor. The first moon came about five weeks ago in Dover in Morris County. Now, what I really like about that, it's the heart of the legislative district of my opponent, right in the heart of her district, the Dover of Morris county endorsed me. A couple weeks ago, we were up in Bergen county, and the mayor of Bergen in Bergen County, Garfield, the fifth largest town in our most populated county, endorsed me. And two minutes after he endorsed me, he changed his party affiliation to Republican. I like that, too. And this past weekend, we were up in Branchville in Sussex county, and there the mayor endorsed me as well. But the most fun I've had was back in Dover when that mayor endorsed me. It was at a big cheddar rally for governor rally. We were at this cafe restaurant and in walked this woman to get something from the cafe, not realizing she had just walked into a cheddar rally for governor rally. When she realized what she had done, she came on over to me and she was a little defiant. She put her finger up. She said, I just want you to know something. Mikey Sherrill is my congresswoman, and I like the job that she's doing representing me in Washington, D.C. and I said, well, ma', am, that's why I'm here. You vote for me, I'll make sure she stays. You're a congresswoman. There was a pregnant pause, and then she looked up at me and Said, I think I might like you. I said, well, that's the whole point here. But listen, when those Democratic mayors endorse me, and that woman says that, and that's a true story, by the way. I'm telling you as I go all around the state, people want change. Ethel said it. People want change. I'm not just talking about Republicans. Talking about unaffiliated, independent, moderate Democrats all across the state. People have had it with eight years of Phil Murphy's failed policies. And they know my opponent is Murphy 2.0. Did anybody watch the debate last night? The woman refuses to answer a question. Refuses to answer a question, but she'll continue to lie about me. So let's get one thing straight. Anybody here thinks that I'm going to raise your sales tax to 10%, I got a bridge I want to sell you for about a buck, okay? We're not raising taxes. What's interesting about that is when she was asked, are you going to raise taxes? She said, you know what? I'm going to be fiscally responsible. I'm not going to commit myself to anything. So wait a second. You're lying about me raising taxes. But then when you're asked, you said you could possibly. We're not raising anybody's taxes. We all know we're the most overtaxed people in the country. What we are going to do over the next 43 days is Tell the World, New Jersey, who my opponent really is. She supported all of Joe Biden's open border policies, every one of his open border policies. She. She approved his inflationary policies. She voted no on the Lake and Riley Act. Now, let me see if I get this. He came here illegally. Crime number one. And while you're here, you broke the law. Crime number two, we're not going to detain and deport and incarcerate you. She voted no on that bill. This mother of two daughters voted yes twice to allow biological boys to play in girls sports. That's one of those 80, 20 issues here, right, Sean? In New Jersey, more than eight out of 10 people don't approve of that. Here in New Jersey, she supports sanctuary cities and us being a sanctuary state. This is somebody that was fined for breaking federal law on stock trades and stock reporting. Somebody. The New York Times reports. The New York Times that while sitting on the House Armed Services Committee, she was trading defense stocks. She endorsed Mondame, the socialist Democrat out of New York, and he's endorsed her. Okay? And she voted no on the big beautiful bill. Now, let's think about what this bill does particularly for New Jerseyans. Number one, it allows you now to deduct $40,000 of property taxes on your federal tax return. It doubles the child care tax credit for families with young children. It doesn't tax tips, Social Security, overtime. And if you send your kids to private school, it provides a magnificent tax credit for those who send their kids to private school. She voted no on that bill. What does that tell you? She's not about New Jersey. And here's why. We've seen this before. They brought John Corzine here from Illinois. That didn't work out so well. They brought Phil Murphy here from Massachusetts. This hasn't worked out so well. She's not from New Jersey. So I got a really simple idea. How about we elect the Jersey guy? Let's elect the Jersey guy. The other good news, we were in the poll this last. This past week for three days of polling. Three weeks ago, we had it a dead heat. This most recent poll, I'm up by one point. So we're right where we need to be. The White House has done the same, and the White House has me up by one point as well. So we're in really good shape as we go about our business here. But we're going to tell people what we're going to do. And here's what happens on day one of my administration, when I'm your governor. Executive order number one. No town in this state will be a sanctuary city, and we will not be a sanctuary state. Okay? That question was asked last night. She wouldn't answer the question. I came right out and said, we're getting rid of the Immigrant Trust directive. It only encourages illegal immigration and makes the job of our local law enforcement harder. Executive order number two. We're bringing back to work our state workers. Phil Murphy's got them working from home. Post pandemic. Have you tried getting somebody on the phone? Have you tried getting your issue resolved? I find this embarrassing. You can go into a DMV office in Florida today and walk out an hour later with your real id. Call New Jersey Division of Motor Vehicles today for your real id. They're giving you an appointment in December. That's embarrassing to me. This statement, this government needs to work on behalf of its people. We're bringing people back to work. Also on day one, I give you an attorney general that supports both police and parents here in the state of New Jersey. So what does that mean exactly? What it means is my attorney general is going to support me in getting rid of cashless bail Cashless bail has created the professional criminal who's learned how to game the system. Talk to your local cops. Arrest, release, repeat is real. You want safe communities. Stop letting criminals go free. Let police do their job. How will that Attorney General support parents? Sean knows on day one, we get rid of policy 5756. We're not keeping secrets from parents in our schools. The notion of keeping secrets from parents is immoral. It's indecent, it's wrong, it's dangerous. It ends on day one of my administration. And speaking about what's going on in our schools, I said this last night. My opponent has come out loud and clear. She supports biological boys playing in female sports. She supports the LGBTQ curriculum in our schools. Now, listen, I'm a live and let live guy. I'm all about a welcoming, inclusive environment. But right is right, wrong is wrong. She not only supports the LGBTQ curriculum, worse, what she has said is she won't as governor, she will not allow parents to opt out of that class lesson. That's wrong. That's wrong. First of all, there won't be an LGBTQ curriculum when I'm your governor. Okay? Now, New Jersey is the most diverse state in the country, and I believe what we should do with our K12 students is talk about our diversity. But we don't necessarily have to talk specifically to any one minority group. Otherwise, why are we excluding the others? I think that's the right thing to do, and here's how we'll accomplish that. On day one of my administration, you'll get a whole new state board of education. We're getting back to basics and teaching a critical life skills, providing vocational training with an age appropriate curriculum that respects parental rights. Also, on day one of my administration, you get a whole new energy master plan. What does that mean exactly? We're getting rid of the electrical vehicle mandate in this state. That's coming up real soon. The Democratic governor of Delaware just got rid of their EV mandate. I'm never telling you what car you have to buy. I'm not telling you how to heat your home. I'm not telling you what appliance you have to buy. There'll be no wind farms off our Jersey shore. We'll expand natural gas. We'll expand nuclear. Okay. We'll have a rational transition to the future. We're also going to pull out of Reggie on day one of my administration. What does that mean? The Regional Greenhouse Gas Initiative is a carbon tax policy. And by pulling out, I save half a billion dollars a year. For ratepayers, homeowners, tenants and business on day one, the plan that my opponent has put forth to declare a state of emergency and freeze your property taxes, number one, there are 77. Right, Brian? 77 Democratic legislators today. Not one of them has said that's a good idea. Mr. Governor, why don't you do that? You know why? Because it's illegitimate, it's illegal, and it's not feasible. And by the way, why would you want to freeze rates at their all time highest level? We want to get them down. We want to get them down. So it's not a real plan. But I think here's the best part about my new energy master plan. Ann Baker, where are you? At the supermarket. You can have back your plastic bags. Now, if any of you saw the trunk of my car for the number of times I forgot to bring in those bags and had to buy three more of those bags, you probably wouldn't vote for me. You know what I love, Ethel, about the plastic bag policy? I could say I'm going to lower taxes and I get a nice little round of applause. I say I'm bringing back the plastic bags. It brings down the house every single time. We are going to reduce the size and cost of our state government to afford a tax cut for business and individuals. Our businesses are the highest tax nation, as are our individuals. You already heard what we're going to do on public safety. You already heard what we're going to do on public education. A great many of our suburban communities are getting overdeveloped with this Mount Laurel housing doctrine. We're going to stop the overdevelopment of our suburban communities. We're not putting high density housing in every one of our 564 towns. And on day one, I go before our state supreme court with a new argument with regard to school funding. You're all getting screwed. Your communities do not get their fair share of state aid to schools. We'll fix that on day one with a new state school funding formula. So I'm excited, guys, about what we can accomplish right here. Now, here's how it goes down for the next 43 days. Get ready. She's going to remind you every single day. My opponent will that she's a woman. So Ethel's asked me to remind all of you I'm a man. Ethel asked for that personally. She's going to tell you every single day. She's a mother of four. I'm going to tell you every day. I'm a father of four. She's going to tell you she's an attorney. I'm here to tell you I'm a cpa. She's going to tell you she knows how to run a helicopter. I'm here to tell you in this house of worship, she doesn't know a damn thing about running the state of New Jersey. I'm telling you right now. So we're going to get this done, and I'm now going to ask you. This is called the call to action. You know what I'm going to do over the next 43 days? I'm going to get up and down this state, 564 towns, all 21 counties North, Central, south and Jersey Shore, and all 600 diners. I visited one on the way here, okay? That's where you get up close and personal with New Jerseyans. They'll tell you straight up how you're doing over their BLT or their omelette, okay? But I'm going to do that every single day. And yes, there is a Central Jersey. I live in it, okay? I just want you all to know there is a Central Jersey. But here's what I need you to do. Every single one of you has a sphere of influence. Don't ever underestimate the power of the personal testimonial. Over the course next 43 days, tell people what's at stake. Now, you're never going to hear me say this is the most important election of our lifetime. I believe that every election is equally important for different reasons. But I will tell you this. The future of our state hangs in the balance. I'm looking around the group here. I'm 64 this year, and you all seem. There's people younger than me here with small children. I see them, but everyone else seems kind of my age group. Have you ever seen things out this bad as it is today in this state? Have you ever seen it as bad as it is today? They broke it. They own it. They've controlled the legislature for 25 years. They've held the governorship for the past eight years. This is their policies that got us to where we are today. So when I started out at the very beginning saying that we're going to win this year, I wasn't just talking about me back in 2021, with me at the top of the ticket and a little bit of wind in our face, we flipped 134 seats at the municipal and county level, over 200 board of education seats. And I know we have board of education here today. And we flipped eight seats in the state legislature, including beating the longest sitting state senate president of the country. Guess what? We got some wind at our back now. And with that wind at our back, I'm telling you, we could flip at least 13 seats. Pastor, what's the significance of 13 seats? We get the 41. What's the significance of 41? We get something we haven't had in 25 years. A Republican majority in our state legislature. And that agenda that I laid out for you earlier today will be much easier to accomplish when we get that. Now, if we by chance we don't, just hypothetically, because we're going to do it. But if by chance we don't, all is not lost by state constitution. Your governorship is the most powerful in the nation. That's a fact. I appoint the supreme court justices. I get to do two, one of which will be the chief justice. I get to appoint the attorney general. I get the 21 county prosecutors. I appoint superior court judges. I get line item veto in the budget. That's just the beginning of all the leverage I have if I have a legislature that doesn't want to cooperate with me. But let me say something, because I know a whole lot of people here are part of the pro life movement that Ethel leads. Let me say a couple things when I'm governor. Number one, we're not going to celebrate abortion. The current administration celebrates abortion, which I find kind of sick. Number two, we're not making New Jersey the abortion capital of New Jersey. Have you heard their policy? What have they said? Sean, if you can't get it done in Mississippi, come to New Jersey. And worse yet, we'll pay for it. We're not making New Jersey the abortion capital. We're not inviting anybody here to perform abortion, let alone us pay for it. I appreciate that. And the millions of dollars that they have given to Planned Parenthood. Why is it they never give a penny to our pregnancy resource centers like Lighthouse or others that works with women. Right. To carry the pregnancy to term. Right. Those are some of the things that we're gonna do. But the thing that I feel strongest about, which I wish we had an opportunity to point out more in last night's debate, but we will at the next one. You know, in this state, nobody can get their ears pierced under the age of 18 without parents permission. And yet 15 and 16 year olds can go for abortion, not notify their parents there's something terribly wrong. I've yet to find the most liberal woman in the state that agrees with that policy. And I'm telling You here now. When I'm your governor, I'm going to fight like hell, and I'll appoint Supreme Court justices that support us when it comes to parental notification. So with that gang, I can't thank you enough. I wish I could spend the whole evening with you. Ethel's been so accommodating. We've got one more stop after this one, including a call with the White House. The president's very in tune. And the most fun we had during the primary was when I was about to go into a town hall like this and my phone was in my back pocket and it would not stop ringing. Every time it went in the voicemail, you could tell they hung up and redialed. And so finally my staff came over to me and said, you need to take that call. I said, well, who the heck is it? He said, it's Air Force One, so maybe I should take that call, Brian. I went outside. It was Deputy White House Chief of Staff James Blair. I said, james, what's up, buddy? Jack, we're on our way to Saudi Arabia for the investment forum. The president wants to talk to us. Well, put it on. Jack, how you doing? I'm great, Mr. President. How are you? He says, great. How are things in New Jersey? I said, Mr. President, great. I told you we're going to win this thing. He said, I know you are. I know you are. I said, you know, best wishes on the investment forum in Saudi Arabia. Congratulations on the tariff negotiations at the time with uk, China and India. He said, oh, Jack, it's going great. He said, I know we talked about this a few months ago, but I just been so busy. I said, Mr. President, you're the president. I know you're busy. He said, well, I told you then a couple months ago I was going to endorse you. I'm ready now. I said, hey, Mr. President, I'm ready when you are. And then he said, jack, this is the most beautiful endorsement. There are so many nice things in here about you. I wrote every one of them. You're going to love it. And as soon as we hang up, I'm going to hit the send button. I said, Mr. President, I'm honored. As soon as we hung up, he hit the send button. All hell broke loose around the state. It's great to have the endorsement of the president of the United States. He wants to win, and he knows we can win. So before I wrap it up here, a couple things I want you to know about me. The Ciatarellis have been here for 100 years, three generations of Ciatarellis will all achieve their American dream right here in New Jersey. My grandfather started out in the ditch, saved his nickels and dimes, became a very successful independent contractor. My parents, restaurant bar owners, no two people worked harder. My mother worked midnights on the line for J and J. My dad worked in the street department for Public Service Gas. Mom worked midnight. She ran the restaurant bar by day. Dad worked by day, he ran the restaurant bar by night. And every dime they made went to their four kids. Roof over our head, clothes on our back, meal on a table. In our public school education, and then I was the only one of the four that went to Seton Hall. My parents reminded us every single day, my three siblings and me, of our responsibilities to each other, to our family, our community and our country. Our responsibilities. They also reminded us that house. In that house, the four of us had no rights. We all got one right at the age of 18, the right to leave. My mother was four' 11 on a good day, not 100 pounds. My sister was a saint. My three brothers and I could raise a little around the house. The woman never once said, wait till your father gets home. Ever. There was a drawer in the kitchen. Out came the wooden spoon. One time she broke it on my brother and I was laughing. She got another one, took it out on me. I turned out okay, didn't I? I was working the boardwalk late in the summer and I saw a guy walking along with a T shirt that said, I survived the wooden spoon. I went and got that vote. I went and got that vote. I followed in my grandparents and parents footsteps and I'm a two time successful business owner. When people ask me why you're running for governor, it's really quite simple. My parents believed in the American dream and in the promise, opportunity. People don't feel so confident today, particularly here in New Jersey. Here's what people are fearful of, if not insecure about, right? The education of dreams, job of the dreams. Raise a family here, start a business here, retire here. These are all the things that people are fearful of today. That's not the state I want to be governor of. I believe leadership matters. I believe leadership will make a difference. And when something I love is broken, I want to fix it. This state is broken and together we can fix this state. I'm telling you right now, it's all about the leadership. But you don't have to worry about me getting distracted. Number one, I don't need the job. We've all been very fortunate. So I don't need the job. And I mean that with the utmost humility. But make no mistake, I want the job. On your behalf. On our behalf. I want this job. Number two, I'm not owned by any special interests. The current governor is owned by the teachers union leadership, state workers, Garden State equality. He's owned. My opponent is, too. Once your governor is owned, they're compromised. And once they're compromised, it's over. They won't be able to make the hard decisions or do the right things in Trenton. But the last thing I want you to know, most importantly to me, unlike governors on both sides of the aisle, over the last 40 years in the state, every single one of them has used this position to get to Washington. This is my final destination. After four or eight years, whatever you decide to give me, I'm going to the beach in Surf City. Okay. I've been asked to run for Congress. Answer always has been, always will be no. I've been asked to run for U.S. senate. Answer has been, will continue to be no. Ethel has not asked me to run for president. But the answer is no. And something else, Tom. I don't want to write a book. I just want to write the ship. So together, let's get this done. The theme for this campaign is it's time. Let's get this done, guys. It's time. 43 days. 43 days. All gas, no break. Let's get this done. Great to be with you. Thank you so much.}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