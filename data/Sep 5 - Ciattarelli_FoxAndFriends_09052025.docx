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Sep 5 - Ciattarelli - FoxAndFriends</w:t>
      </w:r>
    </w:p>
    <w:p/>
    <w:p>
      <w:r>
        <w:t>https://www.youtube.com/watch?v=7EblFZgtwP4 THANK YOU. &amp;gt;&amp;gt; Brian: 25 BEFORE TOP OF THE HOUR. GRONK. AND NEW JERSEY RACE, CONGRESSWOMAN SHERRILL FACING JACK CIATTARELLI. &amp;gt;&amp;gt; Ainsley: LATEST POLLING SHOWS SHE IS AHEAD BY NINE POINTS. REPUBLICAN CIATTARELLI SAYS NOT TO COUNT HIM OUT. &amp;gt;&amp;gt; Lawrence: STEVE DOOCY IS LIVE AT THE CHIT-CHAT DINER IN HACKENSACK. HI, STEVE. [CHEERING] &amp;gt;&amp;gt; Steve: ALL RIGHT. HE JUST JOINED US. LADIES AND GENTLEMEN, JACK CIATTARELLI. [CHEERING] &amp;gt;&amp;gt; Steve: YOU HAD US GOING FOR A WHILE, JACK. BIG TRAFFIC TIE-UP ON ROUTE 80. &amp;gt;&amp;gt; EXECUTIVE ORDER NUMBER ONE, NO MORE TRAFFIC JAMS IN NEW JERSEY. &amp;gt;&amp;gt; Steve: OKAY, I THINK HE'S GOT OUR VOTE IN THAT CASE. JACK, WE DID INVITE YOUR COMPETITION, AND WE HAVE NOT HEARD BACK FROM HER YET. &amp;gt;&amp;gt; NOR ARE YOU GOING TO. &amp;gt;&amp;gt; Steve: HOW CLOSE ARE YOU? LAST TIME YOU RAN, POLLING SUGGESTED DOUBLE DIGITS APART, ONLY THREE POINTS BEHIND. &amp;gt;&amp;gt; WE'RE RIGHT WHERE WE NEED TO BE, 61 DAYS TO GO, WE'LL FINISH STRONG AND DELIVER A WIN FOR NEW JERSEY. &amp;gt;&amp;gt; Steve: OKAY. [CHEERING] &amp;gt;&amp;gt; Steve: WHEN IT COMES TO NEW JERSEY, WE ARE FAMOUS HERE AND I'VE LIVED HERE 31 YEARS, FAMOUS FOR HAVING TAXES THAT REALLY SUCK. WHAT ARE YOU GOING TO DO? &amp;gt;&amp;gt; WE ARE ALSO FAMOUS FOR THE BEST DINERS IN THE COUNTRY. &amp;gt;&amp;gt; Steve: DODGING THE QUESTION, WHAT ABOUT TAXES? &amp;gt;&amp;gt; I WILL REDUCE FOR INDIVIDUALS AND BUSINESSES AND LOWER PROPERTY TAXES AND GET IT DONE. &amp;gt;&amp;gt; Steve: PEOPLE TALK ABOUT I'M GOING TO BE ABLE TO DO IT THIS WAY OR THAT WAY, YOU HAVE TO GET BUY-IN FROM PEOPLE IN THE STATE CAPITOL. &amp;gt;&amp;gt; WE WILL WIN A REPUBLICAN MAJORITY, WE FLIPPED EIGHT SEATS WHEN I WAS ATOP THE TICKET, WE CAN FLIP 13. WE WILL GET A REPUBLICAN MAJORITY IN STATE LEGISLATURE. &amp;gt;&amp;gt; Steve: JACK, IT IS A VERY BLUE STATE, WASN'T THAT LONG AGO CHRIS CHRISTIE WAS THE GOVERNOR. &amp;gt;&amp;gt; GUBERNATORIAL, THIS IS NOT A DEEP BLUE STATE, WE ARE GOING SEVEN FOR 12 WITH A WIN THIS YEAR. &amp;gt;&amp;gt; Steve: THERE YOU GO. IT MEANS LIKE PING-PONG, DEMOCRATS TAKE IT FOR A WHILE, REPUBLICANS. IS IT YOUR TURN? &amp;gt;&amp;gt; PEOPLE HAVE HAD IT AND DO NOT WANT PHIL MURPHY'S FAILED POLICIES, MY OPPONENT IS FILL MURPHY 2.0. LIKE CORZINE, AND MURPHY, THEY ARE NOT FROM JERSEY. HOW ABOUT ELECT A JERSEY GUY. &amp;gt;&amp;gt; Steve: RIGHT. ONE OF THE THINGS ABOUT NEW JERSEY IS THE LIGHT BILL HAS GONE THROUGH THE ROOF. WE HAD A GUY, BARRY, HIS LIGHT BILL WENT UP TO $600 FOR A MODEST HOUSE. &amp;gt;&amp;gt; PHIL MURPHY SHUT DOWN ELECTRICITY GENERATION PLANTS, DIDN'T ACCELERATE SOLAR, BET IT ON WIND AND HERE WE ARE DEAD ELECTRICITY IMPORTER INSTEAD OF EXPORTER. THEIR BILL IS GOING THROUGH THE ROOF, IT IS HOMEOWNERS, TENANTS AND BUSINESS OWNERS. I CAN FIX IT DAY 1. &amp;gt;&amp;gt; Steve: INDEPENDENTS ARE SPLIT DOWN THE MIDDLE. I KNOW DONALD TRUMP HAS ENDORSED YOU. &amp;gt;&amp;gt; HE HAS. MAJORITY PARTY IS WHAT YOU SAID 2.6 MILLION INDEPENDENT VOTERS. AFTER FAILED POLICIES, THEY ARE LEANING CIATTARELLI. &amp;gt;&amp;gt; Steve: JACK CIATTARELLI, GOOD LUCK TO YOU. THANK YOU FOR JOINING US LIVE. HE SAID WE HAVE THE BEST DINERS IN THE WORLD, I THINK YOU WOULD AGREE WITH THAT. LIVE FRO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