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Oct 30 - Ciattarelli - MegynKelly</w:t>
      </w:r>
    </w:p>
    <w:p/>
    <w:p>
      <w:r>
        <w:t>https://www.youtube.com/watch?v=Ayy_k4nPy0Q the the polls are tightening and I've been very encouraged by the latest polls, but how do you get it over the finish line? &amp;gt;&amp;gt; First of all, Megan, the polls that we trust, including Emerson this morning, have it as a literally a dead heat. There's a couple that have me up by a point or two. Listen, people across the state are ticked off after eight years of failed policies of the current administration, all of which have been endorsed by my opponent. She's not from New Jersey. She hasn't been able to answer the most basic questions. And as you mentioned at the very beginning, there's been a number of scandals that call into question her character. We're just going to continue to get out there and don't forget the majority party in New Jersey are the 2.5 million unaffiliated independent voters that lean right and this time they favor Chedarelli. &amp;gt;&amp;gt; Can they what if they haven't registered? Is there any way to still register to vote in New Jersey before Tuesday or No, &amp;gt;&amp;gt; we don't have same day registration here in New Jersey and that's not something I support. What I do support is voter ID and that's something I'll champion once we win. Well, if you are registered, get up off of your couch. Get up. Get up. We can actually get a Republican running the state and restore order or some sort of decency to New Jersey. I want to show one thing that is personal to yours truly because I do spend every summer in New Jersey. I'm a homeowner there. This is small ball, but I think everybody watching this will understand our frustration. This is from a report that aired on Fox News. Uh Fox News's Brian Yennis. Uh I don't know how to pronounce his last name. Forgive me. Yeah. Reporting today. Watch this. Now, Chidarelli also says he's been surprised by how fired up voters are over a sleeper issue potentially in this campaign. His plan to get rid of the state's plastic bag and single-use paper bag ban. &amp;gt;&amp;gt; Yes. &amp;gt;&amp;gt; Come out of the store with a bunch of items and you got to purchase a new bag. It's really ridiculous. &amp;gt;&amp;gt; It's so silly. My car is filled with all those other kind of bags and they they're not biodegradable. It's definitely a struggle when you need to find a plastic bag. They don't exist anymore. But it I think that's a good thing. It's not a bad thing. &amp;gt;&amp;gt; They are not single-use bags. I use them all the time for all sorts of stuff. And I recycle when they are finished. So what is the problem? &amp;gt;&amp;gt; We need plastic bags back. &amp;gt;&amp;gt; We do. &amp;gt;&amp;gt; We spoke to voters all over New Jersey. Harris, it is a hot topic people love to talk about. Chidarelli says it's his number one applause line, it seems like, at his rallies. Uh Cheryl says she wants to keep the ban. So we'll see. This could win you New Jersey. &amp;gt;&amp;gt; It could. So, she's doubled down on the Green New Deal that the current governor's put in place that has two things that people can't stand. The first is the plastic bag ban. We're getting rid of that. And the second thing is wind farms off the Jersey Shore. If the current government and my opponent were from New Jersey, they'd know that the Jersey Shore is sank or sank and we're not going to have wind farms off our Jersey Shore. We will lower the cost electricity by pulling out a Reggie, but we're not going to have wind farms off the Jersey Shore when I'm governor. &amp;gt;&amp;gt; It's bad enough when you go to the grocery store and you have to buy all those new allegedly recyclable bags like that you bought the last time, but you forgot to bring them in with you. But let me let me say this. Try going to Bed Bath and Beyond or one of those stores where you have to get like big things and a lot of them, you know, like dish towels or bath mats, whatever, like I had to do this past summer. And they won't give you a bag. It's like either they let you take the cart directly to your car or not, but then when you get home, you need a bag. It's like, what's so wrong with plastic bags? I love that you've made this an issue. Now, talk to me about your opponent's military history because she's not even been consistent on the story. And I have to say, I smell a rat in her story about why she didn't walk in her graduation from the Naval Academy. Megan, she's changed her story three times, which strongly suggests she's not telling the truth. But listen, she could very easily come clean by approving the release of her disciplinary records. Only she can do that if what she's telling us the truth is the truth. The disciplinary records will confirm that. But there's a pattern here, Megan. She wasn't allowed to walk at her naval graduation at the Naval Academy. And by the way, she's built her entire political brand about her attendance at the Naval Academy, but now we know that she was severely punished. Um, she violated federal law while in the Congress when it came to stock trades and stock reporting. And she tripled her net worth in only six years time in the Congress, but can't explain how. I mean, come on. Who wouldn't know if they made $7 million? &amp;gt;&amp;gt; Yes, she does seem a little befuddled on whether she made money or how. Do we have that with the Charlemagne exchange is one of our I'm trying to look. &amp;gt;&amp;gt; Yeah. S 31. Let's listen. So, when Newsmax claims that you made $7 million from stock trades, what are they talking about? &amp;gt;&amp;gt; Newsmax is first of all a very questionable organization that is um paying multiple fines. I'm not sure what they're talking about. &amp;gt;&amp;gt; Well, did you make seven million in stock trades at all? &amp;gt;&amp;gt; I I haven't I I don't believe I did, but I'd have to go see what what that was alluding to again, what kind of came from. It was a report in the &amp;gt;&amp;gt; No, I know it was from Newsmax, which again I &amp;gt;&amp;gt; then another one in the Washington Free Beacon, which is a conservativeleaning platform, but they said you had increase from between 733, 2020 to over 4 million in 2019 and then between 4 million to 13 million in 2024. So that's where they got the 7 million increase. The average of the two broad a Yeah. Yeah. Uh, look, I I um both my husband and I come from very middle-ass families. My parents were the first in their &amp;gt;&amp;gt; family to go to college and his were both teachers and then we both went into the military and afterwards he got a good job and I we've been really lucky. &amp;gt;&amp;gt; Okay. She's much happier playing the destitution derby card, but she's a multi-millionaire who won't own up to exactly how or when she got the funds. Exactly. And she should know something about paying fines. She had to pay them for breaking federal law. It's embarrassing and it's a disqualifier. She's been going all around saying she'll be the most transparent candidate and governor ever, but yet she's not transparent about her own personal situation that has been legitimately called into question. And by the way, Megan, the New York Times reports that while she's sitting on the House Armed Services Committee, she's trading defense stocks. I mean, are you kidding me? &amp;gt;&amp;gt; It's so unethical. The um issue of boys playing in girls sports is another clear dividing line between you and this Mikey Cheryl. She she favors it. She wants to allow this to keep happening. &amp;gt;&amp;gt; This mother of two daughters voted yes twice to allow biological boys to participate in girls sports. That's an 8020 issue. And I just find this so hypocritical because you and I both know the Democrats will always talk about their defense of women. Well, you're undermining Title N by allowing biological boys to participate in girls sports. But this is somebody that also supports one of Phil Murphy's policies, our current governor, where school districts keep secrets from parents, which I think is immoral, indecent, wrong, and dangerous. If we really care about kids, stop allowing biological boys and girls sports. And we're getting rid of policy 5756. No more keeping secrets from parents when I'm governor. Before you came on, we were talking about how Colorado and New Jersey, New Jersey are now the only two states in the union, thanks to Phil Murphy, um that are allowing abortion on demand all the way through the 40th week of pregnancy. It's crazy. So, I have two questions for you. Number one, what would you do about that now law in New Jersey if you became governor? And number two, how do you get a state that's crazy enough to actually pass that? You know, they had to have state lawmakers involved. Phil Murphy had to sign off on it to vote for a Republican. &amp;gt;&amp;gt; Yeah. First, let me say, Megan, that back at 21 with that very close race that I lost, you alluded to, you know, I flipped eight seats in the state legislature, and that was with wind in my face. We got some serious wind in our back this time, I could flip 13 seats. And when we do that, we'll have something we haven't had in 25 years, a Republican majority in our state legislature. But listen, I'm going to fight like hell to make sure there are not late term abortions. taxpayer dollars are not paying for abortions, but most of all, parental notification. Something else my opponent does not support. I mean, in New Jersey, you can't get your ears pierced under the age of 18 without the permission of your parents. And yet, a 15, 16, or 17 year old woman is going to get a an abortion, not have parents be notified. Another one of those 8020 issues here in New Jersey that I'm going to fight like hell for. Due to overwhelming demand for free silver from Birch Gold Group, they have extended the current promotion through Veterans Day on November 11th. Here's the deal. Buy gold and get free silver, which happens to be surging in price. For every $5,000 purchased from Birch Gold by Veterans Day, Birch Gold will send you a free 1oz patriotic silver round that commemorates the Gadson and American flags. Gold is up over 60% since the beginning of this year, and Birch Gold can help you own it by converting an existing IRA or 401k into a tax sheltered IRA in physical gold. Plus, they will send you free silver honoring our veterans. And if you are current or former military, Birch Gold is waving custodial fees for the first year on investments of any amount. Text MK to the number 989898 right now for a free info kit. and to claim your eligibility for free silver with purchase before November 11th. Again, text MK to the number 989898. Thanks so much for watching. If you like what you just saw, hit the subscribe button for more clips and full episodes.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