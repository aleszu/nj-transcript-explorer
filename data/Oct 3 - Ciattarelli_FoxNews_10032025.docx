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3 - Ciattarelli - FoxNews</w:t>
      </w:r>
    </w:p>
    <w:p/>
    <w:p>
      <w:r>
        <w:t>CONGRESSWOMAN MICKEY CHERYL WHO HAS RECENTLY FOUND YOURSELF HAS RECENTLY FOUND YOURSELF EMBROILED IN A NUMBER OF EMBROILED IN A NUMBER OF SCANDALS. SCANDALS. ACCORDING TO A NEW POLL, ACCORDING TO A NEW POLL, REPUBLICAN NOMINEE FOR REPUBLICAN NOMINEE FOR GOVERNOR JACK SHOULD A RALLY IS GOVERNOR JACK SHOULD A RALLY IS HERE WITH MORE. HERE WITH MORE. SHE IS TO THE LEFT OF MURPHY. SHE IS TO THE LEFT OF MURPHY. THE PEOPLE OF NEW JERSEY ARE FED THE PEOPLE OF NEW JERSEY ARE FED UP WITH MURPHY. UP WITH MURPHY. WHAT MAKES HER THINK SHE’S GOING WHAT MAKES HER THINK SHE’S GOING TO WIND. TO WIND. IS AND SHE PART OF THE SHUT IS AND SHE PART OF THE SHUT DOWN. DOWN. &amp;gt;&amp;gt; SHE IS PART OF THE SHUT DOWN. &amp;gt;&amp;gt; SHE IS PART OF THE SHUT DOWN. IN FACT WHEN JOE BIDEN WAS IN FACT WHEN JOE BIDEN WAS PRESIDENT SHE REPEATEDLY VOTED PRESIDENT SHE REPEATEDLY VOTED FOR RESOLUTIONS TO KEEP THE FOR RESOLUTIONS TO KEEP THE GOVERNMENT OPEN BUT SUDDENLY GOVERNMENT OPEN BUT SUDDENLY SHE’S VOTING NO ON THOSE SHE’S VOTING NO ON THOSE RESOLUTIONS. RESOLUTIONS. IT’S THOSE SHE’S A HYPER IT’S THOSE SHE’S A HYPER PARTISAN THAT’S NOT ABOUT THE PARTISAN THAT’S NOT ABOUT THE COUNTRY AND NOT ABOUT COUNTRY AND NOT ABOUT NEW JERSEY. NEW JERSEY. IT’S REALLY ABOUT VICE PRESIDENT IT’S REALLY ABOUT VICE PRESIDENT CHERYL AT SOME POINT. CHERYL AT SOME POINT. PEOPLE OF NEW JERSEY WILL NOT GO PEOPLE OF NEW JERSEY WILL NOT GO FOR MORE YEARS OF PHIL MURPHY’S FOR MORE YEARS OF PHIL MURPHY’S FAILED POLICIES. FAILED POLICIES. &amp;gt;&amp;gt; Sean: A FRIEND OF MINE THAT &amp;gt;&amp;gt; Sean: A FRIEND OF MINE THAT LIVES IN NEW JERSEY TOLD ME IT’S LIVES IN NEW JERSEY TOLD ME IT’S ALL ABOUT THIS, THE ALL ABOUT THIS, THE COST-OF-LIVING IS ASTRONOMICAL COST-OF-LIVING IS ASTRONOMICAL AND KEEPS GETTING WORSE. AND KEEPS GETTING WORSE. TAXES KEEP GOING UP AND THE TAXES KEEP GOING UP AND THE DEBATE YOU HAD WITH HER, SHE DEBATE YOU HAD WITH HER, SHE WOULD NOT COMMIT TO NOT RAISING WOULD NOT COMMIT TO NOT RAISING TAXES. TAXES. PEOPLE’S ELECTRIC BILLS, TWO AND PEOPLE’S ELECTRIC BILLS, TWO AND A HALF TIMES WHAT OTHER STATES A HALF TIMES WHAT OTHER STATES ARE PAYING. ARE PAYING. &amp;gt;&amp;gt; YOU BET IT IS. &amp;gt;&amp;gt; YOU BET IT IS. PROPERTY TAXES ARE THROUGH THE PROPERTY TAXES ARE THROUGH THE ROOF, THEY RAISED EVERY TAX ROOF, THEY RAISED EVERY TAX ACROSS-THE-BOARD. ACROSS-THE-BOARD. ELECTRICITY THROUGH THE ROOF ELECTRICITY THROUGH THE ROOF BECAUSE OF THEIR FAILED ENERGY BECAUSE OF THEIR FAILED ENERGY POLICIES. POLICIES. ALL ABOUT THE GREEN DEAL. ALL ABOUT THE GREEN DEAL. WE’VE CAUGHT HER ON TAPE SAYING WE’VE CAUGHT HER ON TAPE SAYING GREEN ENERGY WILL COST YOU AND GREEN ENERGY WILL COST YOU AND ARM AND A LEG BUT IF YOU ARE A ARM AND A LEG BUT IF YOU ARE A GOOD PERSON YOU WILL DO IT. GOOD PERSON YOU WILL DO IT. PEOPLE ARE FURIOUS ABOUT THEIR PEOPLE ARE FURIOUS ABOUT THEIR ELECTRICITY BILLS, THEIR TAXES ELECTRICITY BILLS, THEIR TAXES AND YET IN THE LAST DEBATE SHE AND YET IN THE LAST DEBATE SHE SAID SHE’S NOT GOING TO COMMIT SAID SHE’S NOT GOING TO COMMIT TO NOT RAISING TAXES. TO NOT RAISING TAXES. EVEN THOUGH SHE’S LYING ABOUT ME EVEN THOUGH SHE’S LYING ABOUT ME EVERY DAY ON THE CAMPAIGN TRAIL EVERY DAY ON THE CAMPAIGN TRAIL ABOUT RAISING TAXES. ABOUT RAISING TAXES. HER DEBATE PERFORMANCE OF TWO HER DEBATE PERFORMANCE OF TWO WEEKS AGO SHOWED HOW UNQUALIFIED WEEKS AGO SHOWED HOW UNQUALIFIED SHE IS FOR THE JOB. SHE IS FOR THE JOB. &amp;gt;&amp;gt; Sean: WHAT ABOUT THE TAPE &amp;gt;&amp;gt; Sean: WHAT ABOUT THE TAPE THAT CAME OUT OF HER BASICALLY THAT CAME OUT OF HER BASICALLY SAYING TO FIGHT, FIGHT AGAINST SAYING TO FIGHT, FIGHT AGAINST PEOPLE YOU DISAGREE WITH OR OUT PEOPLE YOU DISAGREE WITH OR OUT ISN’T RESONATING WITH THE PEOPLE ISN’T RESONATING WITH THE PEOPLE OF NEW JERSEY THAT SHE’S PART OF OF NEW JERSEY THAT SHE’S PART OF A CHEATING SCANDAL AT THE A CHEATING SCANDAL AT THE NAVAL ACADEMY AND NEW NAVAL ACADEMY AND NEW ALLEGATIONS OF NEPOTISM WITH HER ALLEGATIONS OF NEPOTISM WITH HER TWO CHILDREN GETTING IN AND SHE TWO CHILDREN GETTING IN AND SHE COULD NOT GRADUATE WITH IRAN COULD NOT GRADUATE WITH IRAN GRADUATING CLASS, WAS NOT IN THE GRADUATING CLASS, WAS NOT IN THE YEARBOOK. YEARBOOK. HOW’S THAT GOING OVER? HOW’S THAT GOING OVER? &amp;gt;&amp;gt; WE ARE SEEING A REAL PATTERN. &amp;gt;&amp;gt; WE ARE SEEING A REAL PATTERN. WE FOUND OUT SHE WAS PUNISHED WE FOUND OUT SHE WAS PUNISHED WHILE AT THE NAVAL ACADEMY, SHE WHILE AT THE NAVAL ACADEMY, SHE WAS NOT ALLOWED TO WALK AND WAS NOT ALLOWED TO WALK AND GRADUATION, NAME WAS NOT LISTED GRADUATION, NAME WAS NOT LISTED AND THE COMMENCEMENT EXERCISE AND THE COMMENCEMENT EXERCISE PROGRAM. PROGRAM. SHE SAYS IT WAS BECAUSE SHE SHE SAYS IT WAS BECAUSE SHE WOULD NOT TURNING CLASSMATES. WOULD NOT TURNING CLASSMATES. I DON’T THINK SHE’S TELLING THE I DON’T THINK SHE’S TELLING THE TRUTH. TRUTH. SHE NEEDS TO RELEASE HER SHE NEEDS TO RELEASE HER DISCIPLINARY RECORDS SO WE KNOW DISCIPLINARY RECORDS SO WE KNOW THE REASON ISSUE GOT PUNISHED. THE REASON ISSUE GOT PUNISHED. WHILE IN CONGRESS REBROKE WHILE IN CONGRESS REBROKE FEDERAL LAW IN STOCK TRADES AND FEDERAL LAW IN STOCK TRADES AND STOP REPORTING, "NEW YORK TIMES" STOP REPORTING, "NEW YORK TIMES" REPORTS THAT SHE WAS TRADING REPORTS THAT SHE WAS TRADING DEFENSE STOCKS WHILE SITTING ON DEFENSE STOCKS WHILE SITTING ON THE HOUSE ARMED SERVICES THE HOUSE ARMED SERVICES COMMITTEE. COMMITTEE. WE ARE SEEING A PATTERN THAT WE ARE SEEING A PATTERN THAT CALLS INTO QUESTION CHARACTER. CALLS INTO QUESTION CHARACTER. &amp;gt;&amp;gt; Sean: I JUST WANT TO TELL &amp;gt;&amp;gt; Sean: I JUST WANT TO TELL MY FRIENDS IN NEW JERSEY, THIS MY FRIENDS IN NEW JERSEY, THIS IS VERY REAL AND I KNOW OTHER IS VERY REAL AND I KNOW OTHER POLLSTERS THAT ARE IN THE FIELD POLLSTERS THAT ARE IN THE FIELD THAT HAVE YOU EVEN UP BY ONE BUT THAT HAVE YOU EVEN UP BY ONE BUT IT’S A VERY CLOSE RACE. IT’S A VERY CLOSE RACE. A VERY BLUE STATE. A VERY BLUE STATE. THE PEOPLE OF YOUR STATE OF THE PEOPLE OF YOUR STATE OF NEW JERSEY ARE FED 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