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31 - Ciattarelli - HannityTownHall</w:t>
      </w:r>
    </w:p>
    <w:p/>
    <w:p>
      <w:r>
        <w:t>https://www.youtube.com/watch?v=SP7QEwhpVEE All right, welcome back. We are in the great state of New Jersey and anyway with Republican candidate for governor Jack Chidarelli is with us. Joining us now is a New Jersey resident. She is a friend and colleague, the anchor of the Faulner Focus, a co-host of the hit show Outnumbered right on the Fox News Channel. Welcome my friend Harris Faulner. &amp;gt;&amp;gt; Hey, how are you? &amp;gt;&amp;gt; So good to see you. &amp;gt;&amp;gt; All right. &amp;gt;&amp;gt; Yes. &amp;gt;&amp;gt; New Jersey resident and here you are. Okay. Would you agree with me this man wins this race and under the tunnel across the bridge whatever that's a political earthquake how do you juxtapose that &amp;gt;&amp;gt; you know it is right now because affordability is such a huge issue and on the New York side you have a man who I call a communist he's a democrat socialist/communist mom Donnie who's preaching free stuff and what Jack Chidarelli is talking about is turning our system upside down and making it work. And so I have a lot of questions for you tonight. Um, and I know the audience does as well. But the big difference is going to be that you'll see some of that potentially happen as you have with other New Jersey governors who've tried, but we got to get it right. We have to get it right. We we have a lot at stake in the state now. Our energy prices are off the charts. Anecdotally, Harris, I have a lot of friends in New Jersey, and anecdotally, they're telling me all they see are Jack Chidarelli signs, even in blue areas of New Jersey, &amp;gt;&amp;gt; and we we see early voting. Again, anecdotally, we see that independents are breaking hard, &amp;gt;&amp;gt; right, &amp;gt;&amp;gt; for this candidate. What has changed here? &amp;gt;&amp;gt; Well, part of it is that it has such a blue history. I call New Jersey a cobalt blue state. It has had some Republicans along the way, but for the last 24 years, it's been majority Democrat rule at the top of the ticket. And I know Republicans have won races, but it's hard to break the back of the drug of high taxes for the government and for those officials who traffic in that. And it feels like they're trafficking in high taxes because the current governor said when he ran the last time, if taxes aren't are your issue, then New Jersey is not for you. I'm sorry. we live here. And and by the way, in one of the highest tax states in America, taxes are everybody's thing. Even if you're not paying hugely high taxes, they're a part of your income that is rather sometimes opaque. You want to see where it's going. Maybe your life isn't getting better, but you're paying high taxes. So, that was an issue that I think the left, at least in that race, was tone deaf on. You came close. He outspent you. But I think we're in a different place politically. I I'd like to ask Jack, if I may, where are we right now with with not just the tax issue, but how different the landscape is from the last time you ran against a Democrat? &amp;gt;&amp;gt; You know, I always say this, what's different this time around? I mean, I'm talking about the same issues I did back in 21. They were percolating. They're at a complete boil now because people are pissed over the affordability crisis, the public safety crisis, the public education crisis. What's different is no pandemic this time around. It was an easy run for governor when there's a shelter in place order. Number two, I'm not running against an incumbent. &amp;gt;&amp;gt; Number three, there's a lot less indifference this time around. The closest in my race and how well the president ran here, you know, from 20 to 24, the president improved by more than 10 points in New Jersey. That was the greatest improvement of the 50 states. Now, no, he didn't win New Jersey, but that improvement means there's 300,000 more people today that are favorable to the president than back in 2020. What do you make of a quarter of a million people in this state have fled? They have left. &amp;gt;&amp;gt; How can you blame it? It's the highest tax state in the nation. We always lead the nation in out migration. We're going to change that. We're going to downsize this state government, which is bloated and inefficient to afford a tax cut for individuals and businesses. &amp;gt;&amp;gt; All right, let's talk about how you do that. Governor uh Landry of Louisiana I spent some time with recently. We did a show together on the banks of Mississippi at Southern University and H.B.CU. He and I talked about Doge in his state. He did that years ago. That's kind of what you want to do here. &amp;gt;&amp;gt; Well, leave it to a CPA. So, &amp;gt;&amp;gt; we um in New Jersey, we have a committee for state investigations whose job it is to identify fraud in state government. &amp;gt;&amp;gt; The CEO of that committee recently had to resign for fraud. &amp;gt;&amp;gt; Welcome to Phil Murphy's New Jersey. We also have a state controller whose job it is to identify waste and inefficiency. I'm putting the two together under one order, general, and that will be the equivalent of a New Jersey Doge. &amp;gt;&amp;gt; Can Can I talk to you about the state controller? I did a little bit of homework. He says he's nonpartisan. That's critical in this environment. &amp;gt;&amp;gt; It it is. And it's a six-year appointment, so it's not always in &amp;gt;&amp;gt; You're going to keep him. &amp;gt;&amp;gt; Well, I'm forced to. And when the six years are up, we'll give it a close look. &amp;gt;&amp;gt; I I don't know. In this environment with President Trump, I I don't know what's forced and what's not when it comes to keeping people. &amp;gt;&amp;gt; Well, you know, nationally, peace and prosperity tend to drive elections, right? on a state level a little bit different I would argue and Harris tell me if you agree law and order safety security it's got to be a priority for local government and obviously taxation and prosperity and opportunity you know look at for example Mikey Cheryl says no I I'm not for defunding the police that's what she says I'll give you an example she voted no on a 2023 bill to make assaulting a law enforcement officer firefighter or first responder. A deportable offense. Really? She voted no in a resolution in 23 expressing support for law local law enforcement officers and condemning efforts to defund, dismantle, you know, law and order. So, it's like a lot of politicians, she says one thing but then votes another way on the issue of, "Oh, um um I didn't want to rat my my my fellow my fellow Naval Academy &amp;gt;&amp;gt; peers out." But then a week, two weeks later, she says the opposite. Oh, I told them everything. &amp;gt;&amp;gt; Yeah. Well, what's complicated about that? I'll just say this having been born a military brat. So, it's frustrating to hear that someone who had key information and an investigation for cheating at an academy where our military is being trained wouldn't come forth with everything. So, it either happened or it didn't. Some of those records have leaked. I think that's probably fact checkable. So, she should stay consistent with her message. Um, but I would say this, she says on day one, she wants to freeze the cost of utility. She says these things, but day one, we talk about those issues. Day one starts before you get in office. It's like you've got to have some policies at this point um that supersede that. For instance, I'd like to jump to healthcare because that's something that's at the heart of the shutdown, the federal government, and that's affecting every state in in the republic right now, the shutdown. Millions of people, 42 million on SNAP about to feel a snap of food assistance. &amp;gt;&amp;gt; And by the way, I I probably if this happens, we're all going to have to, you know, step up and and go to our local food banks and help people out. &amp;gt;&amp;gt; So, let's do it. But we have that spirit. So let's go do that. But my question for you is healthare is one of those things that as we get older and you're still 29, you and Sean, but I've turned 30. And healthcare is one of those things that you can't cut corners with that. Like you you have to do it. So what do you do to get the cost down in New Jersey? What what's some some of what your ideas? &amp;gt;&amp;gt; I really believe that the job of any governor, job number one, is public health and safety. Uh, number one, we got to make New Jersey a better place to do business. So, more insurance companies want to do business here. More health insurance companies, more competition. More competition, we drive down prices. Uh, but we also have to make sure that our independent docs and pharmacists can not just survive, but thrive here in the state. Provide some competition to our health care systems. And the healthare system CEOs agree with that. So, there's a number of things that we need to do, but government's got to play its role. This is one of the things that's not talked about enough in New Jersey. Insurance rates across the board have gone through the roof and only added to the affordability crisis. I've read about you that you're ready to partner um at least work across the aisle with with Democrats. Tell me the importance of that in this divided environment. &amp;gt;&amp;gt; Well, first let me say that back in 21 with the wind in my face, I flipped eight seats in state legislature, the most successful night in 34 years. With the wind in my back this time around, &amp;gt;&amp;gt; let me double down on with the wind in my back this time around, I could flip 13 seats, and that gives us a Republican majority for the first time in close to three decades. But well, let me this is a perfect dubtail into a lot of Democrats are coming out publicly for example Harris, please stay. We love having you. &amp;gt;&amp;gt; Uh I want to introduce uh to you now uh three of Jack's supporters whose endorsements have been critical and they say a lot. Rabi Rabbi Morty Bernstein. He is the Jackson, New Jersey Council president. Represents the Ocean County Jewish uh communities that endorse Jack. That was a big endorsement. Uh I want to talk to you in a second. Jeff Lewis, also uh a Branchville Town Councilman who is backing Jack. Welcome. Thank you. You're a Democrat. &amp;gt;&amp;gt; I forgive you. Um Jamal Holly, he is a former Democrat New Jersey assemblyman. He crossed the aisle to endorse. Rabbi, let these are important endorsements. You didn't have this the last time uh at this level. It's all across the state. What's what's different? &amp;gt;&amp;gt; What's different is that everyone sees Jack as a true friend, especially after October 7th with the rising level of anti-semitism throughout the state. People see that Jack doesn't just care. Jack thinks about the community. He he responds to the community and he's there no matter what and no matter where. So that's really what changed. people see him all over. &amp;gt;&amp;gt; Jeff Lewis, let me ask you. I &amp;gt;&amp;gt; I'm sure you probably took some heat being a Democrat and supporting Jack, but you did it out of principle. Why? &amp;gt;&amp;gt; I believe he's definitely the man for the job. Um, as I was on Sandra's show yesterday on Fox, thank you all. Um, &amp;gt;&amp;gt; absolutely. &amp;gt;&amp;gt; As I explained on there, um, actually got a nasty phone call from a gentleman after the show. Mikey hasn't shown me anything. um her helicopter flying children of mother of four children and yes she's going to lower our electric bills. That's her big &amp;gt;&amp;gt; it really electric bills and Harris was telling me backstage it is a big deal. &amp;gt;&amp;gt; It is we we do and and look this is for you to say more than me but we do have nuclear in our in our state. We do have some nuclear power. We have some of that AI is coming on board. So we know that there will be a thirst for more energy through artificial intelligence. But even without all of that, um, our utilities are high. Can can you say why that is and why it's so broken? And why in the heck is our gas still $5 a gallon in Edgewater, New Jersey, but there are places in outstate and out of state that are in the twos? &amp;gt;&amp;gt; Yeah, we talked about this at the top of the hour. Uh, Phil Murphy shut down six different electricity generation plants, put a moratorium on natural gas fired electricity generation, didn't expand nuclear in South Jersey where three reactors produce 40% of our electricity, zero carbon emissions, and bet it all on wind. &amp;gt;&amp;gt; Bet it all on wind, and here we are almost 8 years later. &amp;gt;&amp;gt; So, what was a state that actually exported electricity because we produce more than we need, but we now have to import through these exchanges. We pay through the nose. I'll get it down on day one by pulling out a Reggie. That carbon tax policy has failed New Jersey and drives up your monthly bill. &amp;gt;&amp;gt; Let me go to Jamal. You you were a local you were a state assemblyman. &amp;gt;&amp;gt; Yes. &amp;gt;&amp;gt; Democrat. &amp;gt;&amp;gt; I am still &amp;gt;&amp;gt; welcome here. Glad you're here. &amp;gt;&amp;gt; Thank you. &amp;gt;&amp;gt; A lot of times if you if you cross if if you show any sense of reasonableness or you want to get along with the other side, oh that's like a that's like a mortal sin. &amp;gt;&amp;gt; I mean, but aren't we supposed to do that? Yes. &amp;gt;&amp;gt; Aren't we supposed to do that? I mean, at what point is it &amp;gt;&amp;gt; I think you just stand for what's right. &amp;gt;&amp;gt; Seriously. &amp;gt;&amp;gt; I mean, we are supposed to be working together. And you know, one thing that you and and Harris forgot about is that this is going to be the long time uh in the first time in a long time that we've elected a Jersey guy for once. &amp;gt;&amp;gt; That matters. &amp;gt;&amp;gt; That matters. &amp;gt;&amp;gt; But I want to go in a little deeper. &amp;gt;&amp;gt; That matters. That matters. &amp;gt;&amp;gt; Eight years of Phil Murphy. &amp;gt;&amp;gt; Eight years of Phil Murphy. So democratic dominance for the most part in the state for a long time &amp;gt;&amp;gt; I was part of it. &amp;gt;&amp;gt; You were part okay &amp;gt;&amp;gt; I came across the aisle and that man came across the aisle for me when I entered the legislature in 2012 and he's been a friend ever since. &amp;gt;&amp;gt; You know this this ra by the way I love your intellectual honesty and if you're willing to have a conversation I try to have John Federman's the only Democrat really will come on my show. I'm a nice person right Harris. &amp;gt;&amp;gt; Well look he's voting to reopen the government. So, I mean, you you have to start somewhere, right? He and Angus King and and C and uh Cast Go ahead. &amp;gt;&amp;gt; But but this is my question. I don't see how we can reconcile those that want defund, dismantle, no bail, and and reimagine the police and send in the social workers. I don't How do you reconcile open borders, no vetting with people that believe you need to come into the country legally and get vetted and do it the right way, then welcome to our country? You know, how do you reconcile Democrats in Washington that voted for the largest tax increase in history? They could have voted for the largest tax decrease in history. How how do we reconcile that? &amp;gt;&amp;gt; And my opponent voted no on the big beautiful bill which puts about $5,000 a year back in the pocketbooks of hardworking middle-ass New Jerseyians. She voted no. &amp;gt;&amp;gt; No tax on tips, overtime, social security. She voted for the largest tax increase in history. that doubles the child care tax credit for families with young kids and for those who want to send their kids to private school. Magnificent tax credit starting in 2027 from the big beautiful bill. If if your governor opts in, I've already said I'm in. My opponent is not. &amp;gt;&amp;gt; She did vote for the in for the inflation reduction act which did not reduce in &amp;gt;&amp;gt; Yeah. Yeah. Mike Cheryl did. She did vote for that and and that had a lot of sweeteners in it for the green industry. So, you were talking about those those wind combines that are out in the middle of the the ocean right now. &amp;gt;&amp;gt; Not yet, and there won't be. &amp;gt;&amp;gt; You're not going to let that happen. &amp;gt;&amp;gt; Well, that's where that money was going. &amp;gt;&amp;gt; All right. Why don't we come back? Can you stay with us, Harris? &amp;gt;&amp;gt; Are you kidding? I I want to talk to these fine folks. &amp;gt;&amp;gt; Yes. Come on. &amp;gt;&amp;gt; Thank you. &amp;gt;&amp;gt; I will say this. I work with the nicest people in the world and I I love everybody in our Fox family. Thank you for making Fox number one. &amp;gt;&amp;gt; Hey, Sean Hannity here. Hey, click here to subscribe to Fox News YouTube page and catch our hottest interviews and most compelling analysis. You will not get it anywhere else.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