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3CA0F" w14:textId="77777777" w:rsidR="00905456" w:rsidRDefault="00000000">
      <w:pPr>
        <w:pStyle w:val="Heading1"/>
        <w:jc w:val="center"/>
      </w:pPr>
      <w:r>
        <w:t>10/01/2025 - Sherrill - ZachSangShow</w:t>
      </w:r>
    </w:p>
    <w:p w14:paraId="394B70E0" w14:textId="77777777" w:rsidR="00905456" w:rsidRDefault="00905456"/>
    <w:p w14:paraId="60A7F487" w14:textId="4268AA43" w:rsidR="00BC7BA3" w:rsidRDefault="00000000">
      <w:r>
        <w:t xml:space="preserve">Hi guys. Nice to be here. You represent me. I Well, I did until you absconded to the West Coast. You know, I got to say I do live half and half between LA and my primary residence resides in Packenac, which is your district. I love it. I love it. You represent me. You represent my family. Nice. I drive around my my my town of Wayne. I drive around all of northern New Jersey. And what do I see? Mikey Cheryl signs everywhere. Oh, good. Good. We are trying to up our lawn sign game. Yeah, you are. This is wild. The whole thing is very very fascinating to me for a bunch of different reasons. One, we're in a very unique time, but two, you're an incredibly unique candidate. I mean, your career genuinely sounds like it was written for a movie. You were a part of the Naval Academy. You're a helicopter pilot. You did you're a Russian policy officer. Uh, you're a prosecutor or were you're a mom of four. Now you're a member of Congress. I mean, is there a wild chapter that genuinely sticks out in your brain from life, or is it all just kind of an acculation of to where we're at today? Oh, wow. That's a really good question. So, kind of both. Um, you know, I wanted a I guess I when I was little, I wanted a big life. It's funny you say it sounds like a movie. I did watch a lot of the Cold War movies and um that sounded exciting. My grandfather was a bomber pilot in World War II and I grew up on those stories and I wanted to fly and I wanted to serve my country and so there were moments, you know, going to the Naval Academy. You you from a very early age have those kind of big moments. Um so I when I was a um when I was a youngster it's called. So you're a pleb um for your first year. That's really a bad year. That's when you're like, yeah, everybody's kind of, I think what they would call it in other colleges is hazing. The Navy calls it training, but you're getting yelled at. You're under all this pressure all the time. You're always late to something. You're always in trouble. And um then you get you graduate from your plea beer and you become a youngster. And so I was going on youngster crews and we were going on these yard patrol craft, which are supposed to be, you know, training for seammanship and navigation. But um we were taking a fleet of them, about five or six I think down the coast to the islands and on our way back we hit some hurricanes. And so the seas were really rough. And these aren't big vessels, these are small yard patrol craft. So we're hitting these seas and they're really, you know, they're the waves are huge and everyone's getting really seasick. And I didn't get motion sick. So I'm going around and I am I remember feeding ice chips to people. In fact, one of my one of my friends who was lovely but was not feeling very well, I came to her and I'm like, "You have to eat these ice chips." And she goes, "Who are you? Florence [ __ ] Nightingale." I was just like, "Okay, just eat the ice chips, maybe." Um, so we're like we're, you know, out at sea and and like I said, everyone's getting really sick and um, so one person on the bridge passes out and hits her head and stops breathing and her heart stops beating. And so we are trying to radio for the medevac, but the seas are too rough. They can't they can't get her off. The helicopter's like trying that the wind, the seas, etc. for I think over two hours and I had been a lifeguard and then we take we trained on CPR and rescue breathing over plea plebe and so I um performed CPR and rescue breathing on her several times as her heart was stopping </w:t>
      </w:r>
      <w:r>
        <w:lastRenderedPageBreak/>
        <w:t xml:space="preserve">and as we're trying to get medevac people are out on they're like hooked to the line you know because the seas are so rough so they wouldn't go overboard and we're we're um trying to get her evacuated and she eventually was and it was at that time that you you're like oh cuz you you know during ple summer you're sort of thinking now why is this necessary you know why are we doing this again why are you yelling at me um but it sort of I remember at that you know at that time thinking oh you really you really have to know how to execute things under a great deal of stress and pressure you really are going to be put in these situations where you can't freeze in a crisis, you have to make decisions and you have to be fairly clear-headed in making those decisions to get to good um to get to good decisions. So I think like of a moment like that, but then I also to your question of has it all led up to this? I also remember you know I was in the Navy and then I went to law school because I was upset about torture and rendition and Guantanamo. So, I went to law school and then I went to a law firm which felt like a complete break. you know, I'm in the Navy and then suddenly I'm at a law firm in Manhattan and I felt like gosh, I I did something with my life for like 10 years and now I'm at square one and then I went to the prosecutor's office and then going into Congress did sort of feel like oh being in the Navy, being a prosecutor, you know, being a mom, everything I've done in my life actually because the the range of things you handle in Congress is so broad that every sing Yeah. suddenly felt like it was all kind of coming together in that moment in a in a nice way. No, because it is true, right? Like you need to have the empathy and heart and the mindset of a mother, but you also have to have the decision-making of a Navy Seal, but you also have to have the foreign knowledge, experience of a Russian policy officer. And then you also have to understand and know the law like a prosecutor. Everything is tested on every on a daily basis. everything you are tested. And I think, you know, I love how you set that up because I think it's so important in these times, people want to know you have integrity and they want to know you're tough. Nobody's like, you know, people aren't okay with you just sort of like, oh, you know, I'm just going to hang out here in Congress. And people want to see results. Like their their lives are feeling very risky. They're feeling very dependent. It's a life or death situation. It It is in in so many cases. And they also want to know though that you </w:t>
      </w:r>
      <w:proofErr w:type="gramStart"/>
      <w:r>
        <w:t>care,</w:t>
      </w:r>
      <w:proofErr w:type="gramEnd"/>
      <w:r>
        <w:t xml:space="preserve"> that you're not going to go in there and do like total like jerky </w:t>
      </w:r>
      <w:r w:rsidR="00C22F67">
        <w:t>asshole</w:t>
      </w:r>
      <w:r>
        <w:t xml:space="preserve"> things like the president, but that you're </w:t>
      </w:r>
      <w:proofErr w:type="gramStart"/>
      <w:r>
        <w:t>actually going</w:t>
      </w:r>
      <w:proofErr w:type="gramEnd"/>
      <w:r>
        <w:t xml:space="preserve"> to come at it like I'm doing this because I'm focused on you. And I think being a mom gives people that sense, oh, she's not just here to make a buck or she's not just here to serve herself. She's here because the long play is making sure her kids are okay. </w:t>
      </w:r>
      <w:r w:rsidR="00BC7BA3">
        <w:t xml:space="preserve">… </w:t>
      </w:r>
    </w:p>
    <w:p w14:paraId="4303E1AE" w14:textId="77777777" w:rsidR="00BC7BA3" w:rsidRDefault="00000000">
      <w:r>
        <w:t xml:space="preserve">I think if you do it in a way where you're thinking it's better for my kids and your kids, if they have opportunities, if they have a good education system, if they have a fair playing field, because I don't know, like, you know, you look at families across the board and some people do great and some people don't. want everybody to have this opportunity. Where it gets just selfish is if you're just looking at the world and you're saying, I want my kids to do okay and I don't give a you know what about your kids and I just want to make sure that I get as much power as I can and I have as much generational wealth and you know what I'm going to climb the ladder of success. Then I'm pulling it up behind me because I just want to ensure that my family's okay. And and I say that because I a guy just said to me the other </w:t>
      </w:r>
      <w:r>
        <w:lastRenderedPageBreak/>
        <w:t xml:space="preserve">day, you know, in this economy, if your last name's not Trump, you're not getting anything. And I thought, wow, you know, that seems right. That seems like where this is headed. </w:t>
      </w:r>
    </w:p>
    <w:p w14:paraId="42A12125" w14:textId="77777777" w:rsidR="000656D4" w:rsidRDefault="00000000">
      <w:r>
        <w:t xml:space="preserve">Um, no. I mean, I I see them all the time. They say stuff like, "Oh, I would never cut Medicaid for people." And then when Trump says jump, they say, "How high?" Totally. In fact, it got so ridiculous when some of these bills were being passed and I I've got to go back and look up who it was. But one member of Congress, a reporter asked him, "Are you going to vote for the what are you going to do about this bill?" And he said, "I'm probably going to complain about it a lot and then just vote for it." I can't imagine those words ever leaving my mouth. That's crazy. By the way, you find that time and time again, right? I mean, Lisa Marowski. I mean, there's a bunch there's a bunch of examples just off the top of my head connect to this big beautiful disaster. Yeah. That Well, and I'm running against one of them, right? Like, this is what drives me crazy. So, I'm running for governor and I'm running against this guy, Jack Chidarelli, who literally said he can think of no way in which he disagrees with Donald Trump. And I'm always like, man, I have a list I would like to share with him about all the ways in which this is going south. And then he said that um it's his job to support the president. And I'm just sitting here going, you're running to be governor of New Jersey. And I have taken on anyone who gets in the way of serving New Jersey. I mean, I've taken on really powerful members of my own party because it's a my job is not to serve the Democratic party. I mean, I may be a Democrat, but I'm a New Jerseyian first, right? So that's not my job. my job is to serve the people of New Jersey. And then here's a guy who thinks his job is to be sort of a bootlicker for Trump. Like come on. And then he said that everybody should feel little pain in supporting Trump's tariffs. Why? Why? What is the plan? Nobody even knows the plan with these tariffs. They're just raising costs on everybody. Why? What is the end goal? What is the agenda? Why should we all feel this pain? It's ridiculous. And yet in this tortured, convoluted MAGA world, you know, you've got to come up with some weird rationale for destroying the country at the behest of Donald Trump. </w:t>
      </w:r>
    </w:p>
    <w:p w14:paraId="197A85F5" w14:textId="48781A98" w:rsidR="00BC7BA3" w:rsidRDefault="00000000">
      <w:r>
        <w:t xml:space="preserve">Why does New Jersey need you as our governor and not in Congress? Oh, did you hear my last answer? No, I'm teasing. No, I'm teasing. </w:t>
      </w:r>
    </w:p>
    <w:p w14:paraId="287154E3" w14:textId="77777777" w:rsidR="00C22F67" w:rsidRDefault="00BC7BA3">
      <w:proofErr w:type="spellStart"/>
      <w:proofErr w:type="gramStart"/>
      <w:r>
        <w:t>S</w:t>
      </w:r>
      <w:r w:rsidR="00000000">
        <w:t>o</w:t>
      </w:r>
      <w:proofErr w:type="gramEnd"/>
      <w:r w:rsidR="00000000">
        <w:t xml:space="preserve"> </w:t>
      </w:r>
      <w:proofErr w:type="spellEnd"/>
      <w:r w:rsidR="00000000">
        <w:t xml:space="preserve">we've lost a lot of power and probably um there's the the two areas that are so bad is you have an executive that is willing to just do whatever the heck he wants. I almost felt like his first the first Trump administration was like a test run and he kind of noted all of those areas where people stood up against him like the US military which he immediately then came into office again fired all the admirals and generals. Um, and so you see all of this going on and then we've the courts, they've really consolidated power in the courts. And this, you know, I went to law school. I'm um I remember, you know, 19, I want to say 95ish, uh, is when the Federalist Society was founded. So for years they've been working on pathways for people to get into the courts and take over the Supreme Court. So now we're here. And so whereas we might lose the presidency, we've had the courts to backs stop rights and freedoms. We don't have that. So now it's states rights. Now it's in the states. It's why I'm running for governor because this is where the battle is right now is at the state in the </w:t>
      </w:r>
      <w:r w:rsidR="00000000">
        <w:lastRenderedPageBreak/>
        <w:t xml:space="preserve">states. It's really scary. No, it's very scary. Um because it's it's something that um I look at the future and it just looks so bleak if we can't turn this around. I you know I go I I talk to thousands of New Jerseyians a month, right? Sometimes a week, sometimes a day. um just going around speaking to so many different people and I can be in a room with hundreds of people in it and I I say to them, I bet every single person in this room has a story about why this country was so instrumental to providing them and their family opportunity in a way that they couldn't have found anywhere else in the world. And nobody's ever challenged me. Nobody's ever said no. And even when I'm speaking to members of the black community, it's always with the caveat, look, or provided the opportunity to continue to grow power because of our constitution. And now nobody feels that way. You know, people feel like, look, if your last name's not Trump or if you're not already rich, you're not getting there. And I mean, that's exactly the type of economy is, look, we're going to take this upper class group of people, we're going to cement them, and then nobody else is going to have any opportunity. And for so many of us, like my dad grew up poor in West Virginia, my mom grew up in a union family, and they'd lost everything in the Great Depression. I had more opportunity created for me as they lifted combat exclusions um for women. So all of this has been a growth and opportunity and now I keep seeing all these doors shutting. Oh totally. For people and it's strategically done. </w:t>
      </w:r>
    </w:p>
    <w:p w14:paraId="1E360989" w14:textId="1A617926" w:rsidR="00905456" w:rsidRDefault="00000000">
      <w:r>
        <w:t xml:space="preserve">I would have said that was before this administration. I think now it's going to also be dictated by your ethnicity, by your gender, by your religion. I mean, so, okay, how does you have a mission in New Jersey to streamline the educational system? Correct. Yeah, that's one of the things that you want to do. Does the streamlining help create a more just society, a more equal opportunity? Well, to your point about zip code, that is really true in education in our state. So you've probably heard that New Jersey has the best public education system in the nation in Wayne, in Princeton, in Monontlair, but what about Patterson? What about Newark? What about Elizabeth? Right? And we just haven't been delivering everyone that education. And it's, you know, it's twofold for me. It's to me, you know, it's kind of a moral obligation. I think I think it's moral obligation of society to provide opportunity to people. That's a democracy. That's what I believe deeply in. that's, you know, what I'm committed to. But if you don't agree with me, that's fine because I also think, and I do believe this, too, that it's an economic imperative for New Jersey. We run the most high-end workforce in the We have the most high-end workforce in the nation. We have more scientists and engineers per square mile uh than anywhere else in the nation. We've had companies that have moved out of New Jersey only to move back because they couldn't find that workforce. And so we are we are kind of harming our economy if we don't provide a great education to every student in New Jersey. We're we're kind of holding ourselves back if we don't do that. And so it's both, I think, a moral imperative, but I also think it's good. It makes good economic sense. And so that's why I'm so focused on education in our state. And I I think one of the areas that's um I I think there's two things. One area that's a real inflection point according to educators is third grade. If you don't read at grade level at third grade, that's going to start to impact your education for for the rest of your educational career because you're not going to be able to read your science homework or your history homework or your math homework. So, it's not just reading and English, right? It starts to impact all the other areas. </w:t>
      </w:r>
      <w:r>
        <w:lastRenderedPageBreak/>
        <w:t xml:space="preserve">So, that's a really important point of making sure that kids have that and and we can really push in there with highintensity tutoring, etc. And we have too many places where kids are not reading at grade level. By the way, we've known that since I was in third grade. And I had a teacher who would take time out of her day to do because I couldn't read until I was 10 or 11 years old. And she took time out of her day to figure it out because there wasn't any sort of programs that were made available. So, it's so true. And I don't know what your experience was, but I have four kids. And I I tell this story. two of them went to this child- centered nursery school and I to this day I believe it was probably really developmentally appropriate but they were in no way prepared for kindergarten and I taught them to read and it was really hard and and I wasn't necessarily very good at it right but I was just it was constantly like trying to get them back on track and they struggled for many years it wasn't just kindergarten it was for many years trying to get their reading um up to speed and Um, then I had two kids that went to all daycare that was just very old school and traditional. They did all their letters and their and by and that set them up so much better to have like to read by third grade at a really good and it set them up for kind of the rest of their school career and really being kind of on top of it and not falling behind as much. And so I think preschool like universal prek is great and and some of the programs the governor's running to do that. But then I also think highintensity tutoring meaning um the same person three times a week at least half an hour connected to the school. So it's not just a oneoff random person. Maybe they're good, maybe they're bad, but somebody who knows what you're doing in class and can work with your teacher. That's really important. Um, and I think the other critical issue is making sure we're addressing the mental health crisis that's going on in our schools because if kids are going to be okay in school, they have to arrive to school ready to learn. There's a, you know, I was speaking to one pediatrician who was saying almost every child I know is in therapy right now. Um, we have an outbreak in anxiety. So much of this is related to kids online activity. Totally. And it's something that's been, you know, we tried to get kids line kids online safety act passed. Over 90 people, 90 senators voted for it, which is shocking. That happens to nothing. It immediately was killed in the house. Um why? Let's big tech paid Scalis a bunch of money and he wouldn't put it on the floor. Thank you for being that blunt and honest with the answer. I wish there was a better answer. I I I wish that wasn't that easy. But people should know that Steve Scaliz got money and in return kids are going to kill themselves and deal with mental health crisis and not have the the tools needed to manage these mental health crisis. And what's going to happen is kids are going to die. But it's okay. He got a new beach house. And we know they have because we've seen it right in the testimony before Congress of parents who showed exactly what their kid was looking at before they died by suicide. We know that the controls that were in place before Trump on Twitter and Meta are have all been removed. And so the bullying and attacks on especially LGBT youth we're seeing are horrible. And we also know that more and more kids are seeking therapy online. They're using chat GPT as therapy. So the whole thing is an environment where we are not doing enough as adults to keep kids safe to create a good environment. And all of this is also taking place when our kids just aren't engaging socially in the way that we would hope they would. And by kids, I mean even like 20s into the into the 20 year olds. I I was just talking to a bookstore owner and she </w:t>
      </w:r>
      <w:r>
        <w:lastRenderedPageBreak/>
        <w:t xml:space="preserve">said, "Oh, it's really good." And she said this just so casually that it was almost chilling to me cuz I had seen this and I felt this way. But to have it reinforced was just sad. But she said, "Oh, the good news is, you know, it's really good news because actually young adults are reading again, like hardcover books, which you know, we're both like, huh, who knew?" You know, because everything's online. She goes, "And it's really important because, you know, young adults can't socialize with each other. So having these book clubs and structured engagement is really important which I thought was great to have the structured engagement really scary that a lot of the impact that we're seeing in young people is carrying on into young adults and we don't know you know presumably beyond what by the way right now New Jersey requires public schools to teach about the contributions of the LGBTQIA plus communities and the individuals a part of them is that it is a policy that's fairly recent and quite unique. Is that something that is on the chopping block if Jack was to get into office? So, we have a group, I think they're nationwide, they're certainly in New Jersey, called Moms for Liberty, and they have been sort of on the spearhead of targeting LGBT youth, LGBTQ youth. So, um, having huge crusades about bathrooms in schools, for example, and so they've been on the forefront of this and they they're somebody that I think even just two weeks ago, Jack had a big meeting with them. And the reason I bring this up is because raising kids is really scary. It it just is. You're you're constantly worried. Even, you know, your most welladjusted kid, you're still worried about constantly. And and there's this old saying that I think is so true. It's um you're only as happy as your most unhappy child. You know, as a parent that just resonates because you're there's constantly, you know, something you're worried about. And these times have been particularly tough. Co was awful. It was just awful for families in New Jersey in so many different ways. And even some of the things everybody was just kind of, you know, you're just trying to get through and then you talk to your kids about it maybe even afterwards and they're still processing and they mention how bad it was and you think, "Oh my god, as a parent, I don't know if I realized how much they were struggling." And and so what you want is to make sure that in the places you can, places like school where your kid spends time with their peers, that they have a welcoming environment. And I would say the majority of people who've gone K through 12 education have had that year or those couple years that were just awful. You know, they were just for whatever reason, some of it maybe self-created, some of it not. For me it was seventh grade and I you know my daughter was saying well why why was it I go I just you know for so many reasons and I just was miserable and I just remember you know going to my locker at breaks between classes and just kind of twirling it because I had no one to talk to or anything and I didn't want to go sit in class by myself and not talk to anyone there. So I would just kind of take forever opening my locker and then open it and then put some books in the back. you know, and do it really slowly so I seemed like I was doing something and it wasn't apparent that I was just like a total loser. And uh so, you know, I seemed like on a mission. So, um I was just talking about it with her and I was thinking about, you know, all these kids and and as a parent, you just really want to know it doesn't get so bad that kids decide to do something that's harmful to themselves or that they eventually, you know, I do think going through these tough times makes more empathetic people. And and sometimes, you know, even if you could as a parent, you probably wouldn't </w:t>
      </w:r>
      <w:r>
        <w:lastRenderedPageBreak/>
        <w:t xml:space="preserve">want to protect your child from every tough thing because what kind of adult would that make, right? But it's hard nevertheless. And you want to at least defay them the worst. You don't want them bullied. You don't want um them targeted. You don't want them going to the internet for information. And so to have moms, moms for liberty, targeting kids to me is a sign of a problem in society. If that's how you gain power, if that's how you gain attention, that you're targeting vulnerable kids. And I will tell you that is something that I think the majority of people in New Jersey agree with. I've been to some very red areas where people agree with that statement that it's up to me as a parent, how I want to raise my kid. And if our kids are going to a trusted adult to talk about sensitive issues, that should stay there. And if we tell them they can't do that, by the way, parents, they're not coming to you. No, they're going to retreat and talk. They're going to go online. They're going to go and chat GPT. And is that where you want them getting? Would you rather that than their teacher? And I can make the case that conservatives rather have kids going to chatbt to seek out advice as there's lines of money if you connect all the dots. So yeah, like the answer is yes. Like big Yes. Yes. They want them flocking to big tech. Um they do. Taylor ham or pork pork roll. What do you call it? Come on. You're from Wayne. I call it Taylor. Taylor ham. Yeah. Thank you. Who eats pork roll? Not me. I think that's gross. I don't even know what it is. I've had this fight multiple times. Nobody wants pork roll. How are we going to fix New Jersey Transit? What are we going to do? So, we have a lot of work to do. We need a dedicated source of funding. And transportation systems across the country and across the world do not run on fairs and we keep upping fairs for worse service. Wait, explain that to me. They don't run on fairs. No, fairs. It would be They would never make money. they would never make m they wouldn't provide enough money to run the system and to keep it up to date and upgraded. So it provides a good input to it. But you have transit oriented development. You have parking lots where you make money. You have advertising where you make money. Um, and in all these ways, leasing property around the stations, especially, you know, internationally, that's generally the way you do it is you don't just run the train, you own the property around the stations and that gives you um money that you put back into the system because, let's face it, it's a huge economic boon if your town has a train station. That's a big deal that I mean you look at um you look at like part of my district Montlair Chadam Madison Morristown I mean these are all towns developed along the train line and the train stops but that was done in the 1800s. Totally. So it's time to also remap what we're doing for public transportation, how we're getting people across the state and how we're getting people off the roads. Um, so both getting the dedicated source and then remapping it and then making, let's face it, let I mean, making the port authority actually pay something for New Jersey, not just New York. They've got to update some of these path systems and stuff. They're they're there's a bunch of fires that are going on right now that they've got to address. By the way, we are a busy state, right? Most of the state operates on buses. Is your ideal vision to move from bus to rail? There are areas I'd love to see a light rail and rail. I'm I keep encouraging new technology because we are the most densely populated state trying to figure out how we're going to um run highspeed rail systems through a state when you're you know when you have that in New York as well. I'd love to see some of the tunneling technology or other new technology that we could really totally um you know come up </w:t>
      </w:r>
      <w:r>
        <w:lastRenderedPageBreak/>
        <w:t xml:space="preserve">affordably with a plan to do that but in the meantime highspeed bus transit. So mapping out where you want to put the lines, but in the meantime getting the busi systems in place so that people already start using the public transportation. I do believe doing that is the way that we are going to revive Atlantic City. I agree. I have to tell you I I I I'm I'm almost, you know, I don't want to overpromise anything because I think people have seen the gem that Atlantic City is for many years and there have been several failed attempts to revitalize it, but that is the most known city in the entire state of New Jersey. Totally. Atlantic City and all it we just need access people from all of the great I say this all the time. What do I say? How great is New Jersey's proximity to the greatest to the biggest cities on earth from DC to Philly to New York City. There's so much access. Funnel it right into the Jersey Shore. There's always stuff going on. And I think Atlantic City would be like a fantastic final four destination, but if you're going to do something like that, you need quick. They're just not close enough to an international airport. There's requirements for those types of events. So, you're exactly right. We We need better transportation. We need to fix the fact that it's a food desert. I think there's a lot of food deserts that exist in New Jersey that need fixing. What is a food desert? Do you want to explain it? But it's an area that has no access to fresh produce and there's tons. And that's why, you know, it's funny you mentioned that because one of the things that I've been focused on is how do we drive grocery store costs down. Thank you. And competition in the market. And so having grants for kind of mom and pop grocery stores because starting a grocery store is really expensive. If you're doing a Whole Foods, if you're even doing mom and pop, you have to buy the freezers and the cash register. So the startup costs, make it really difficult. But if we could defay those, we can both get competition into the market to drive down prices, but address some of the food deserts. Your competitor in this race, Jack, I don't want to say his last name because I really don't know how to say it. He was looking at taking different tax systems from different states. I heard that there was talk of maybe a Tennessee tax system could be upwards of 10% on a tax on everything. Shopping, so food, wants to do a tax. He wants to consider doing a tax on everything. But if you call him on it, because this could raise the tax on groceries by 10%. So at a time when I've been desperately trying to lower cost, this would raise cost by 10% on groceries. But every time you call him on anything, Jack's taken like three sides on every issue here. So he won't come out and say he's not going to do it because he's thinking of doing it. But then when you say, "Oh, you're doing this." No, I was talking about Tennessee. You're lying. I'm like, come on. Can you please explain to me why New Jersey would need a tax system like that to achieve whatever his vision is? And compared to that, like, do you need to change the tax system in New Jersey to streamline education, to better New Jersey transit? And I want to talk about health a little bit, too. we need to we need better we need better programming for where our tax dollars are going and that so something that is um that makes New Jersey incredibly high a high-cost place to live is some of um for example all the the many different school systems we run so we have 564 municipalities that's more than California yeah it's crazy and we have more school systems than we do municipalities But there's shared services there. Everything there are shared services that we need to dot and you're talking we have some of the oldest school buildings in the nation. Many of them need updating. So we shouldn't be putting all our money into </w:t>
      </w:r>
      <w:r>
        <w:lastRenderedPageBreak/>
        <w:t xml:space="preserve">these administrative costs or or the building costs of the administration. We should be putting them into students. We should be putting them into teachers into the buildings and not you know all of these different sometimes they're they're not even running K through2 programs and they have this full administrative staff. So, we really do need to be addressing that driving cost down there. I think there, you know, a lot of people say, "Well, Mikey, everybody says that." And I think there was a time when people would almost give it a pass because they could still afford a house. They could still afford their energy bills. They could still put food on the table. They could still maybe take a week down the shore. Not anymore. Not anymore. Property taxes are through the roof. And you're not getting housing prices are through the roof and energy prices are through the roof. and grocery store prices are through the roof. So, it's come to the breaking point where we really, you know, if we don't address this, we are just not going to be the same state we are now. We're not going to have intergenerational families. Seniors aren't going to be able to stay. New families aren't going to be able to stay. So, this is pretty dire at this point. It's really smart. The sharing of municipality resources, the economy of scale, streamlining everything. What about ADUs? Granny Flats that may be needed in New Jersey for the aging population. it. Well, if for the aging population, for the young people, um you have um I can't tell you right now and and certainly we want to address housing costs and part of that is things like ADUs. I can't tell you how many young people are still living at home because they can't afford to buy a house. And you know what? Their parents want a tough shed from the shop in Clifton and they're going to put a bathroom in it if the state allows and put them in the backyard and voila and voila. and they don't have to look at their mess. But then eventually it switches place, right? The roles reverse, right? And you the kid grows up and takes over the larger house. And then eventually you have an aging population that you have to take care of Medicare costs and the cost of like putting your a parent into a home when it's time through the roof. Where we might be under real pressure because of these Medicaid cuts because remember Medicaid funds a lot of nursing home care. And so these huge Medicaid cuts that Trump has introduced and that they've passed, the Republicans have passed are really imperiling some of how you care for seniors across the state. So that so that becomes even more of a necessity, but you're exactly right. New Jersey at one time, and it might still be was the state known for the most intergenerational family members. And so, right, so you you want to be able to have your kids. I mean, I honestly want all my I told my kids I want them all to live like right next door to me. And my of course my youngest daughter who's total contrarian goes I'm gonna move to China. It's like why I have several years to change your mind. I don't want to make you jealous but uh I do own a house down the street from my mom which is right across the lake from Packenack from my dad and my stepmom. Oh and this is like my dream right now. You got I got to say I am very proudly New Jersey and I grew up between Wayne and Monontlair. So I grew up uh in the apartment complex right across from the library. Y um obviously you know it um but you my mom was a social worker in Patterson for 37 years. My stepmom was a high school teacher up at County Tech for 15 years. And my dad has been doing mortgages for most of those multi-generational family houses that you just referenced, right? New Jersey in many many places from Carney all the way to New York and Patterson there are these larger homes that will literally house </w:t>
      </w:r>
      <w:r>
        <w:lastRenderedPageBreak/>
        <w:t xml:space="preserve">I mean in some cases it could be four generations of family members and they come together and they buy this property and it becomes something that's collectively theirs. It's a very special thing. Generational wealth. Totally. Which we want to see. And And yeah. No, it it really I think all these ideas of getting people into home ownership and it's it's really important and it's really we're kind of at the breaking point right now for people being able to do that. New the average home price is half a million dollars. So, by the way, for for for a a onebedroom, twobedroom, one bath, you know, very little. Yeah. When you think about the next 10 years, what's something that you love to see young people help do to shape this country in a better way or better direction? I Wow. I It's so interesting because I feel like that's my responsibility. I feel like I shouldn't be putting it on young people. We've made this mess and I feel like we got to get us out of this mess. But nevertheless, I would love for young people to double down on what it means to um live in a community and a democracy. And I say it like that because right now it feels like what Trump is doing is creating this every man for himself, every woman for herself mentality. And you're it's like everything's a zero- sum game and you're fighting everybody else to get ahead. I I think that young people are much more community-minded and much more willing to embrace these ideas of how do we lift up the entire community? How do we provide education to everyone? How do we provide better opportunity? And the reason that's so necessary is young people are the ones that are going to face this AI revolution, the tech revolution. And so it's going to be a seismic change and it's going to be something that older people don't understand as well. And so I think this is where young people really come on board to say, okay, this is how we're going to move into this new space and we're going to make sure that it's not like this horrible 1920s robber baron situation, but rather how we create opportunity for everyone and everyone has a place in it. I can make the case that that is exactly what this country was founded on. Going back to the very beginning, out of many there is one. No, I I have to say that that this idea of democracy that I like the most is this idea that you create a society as if you're not going to know who you are going to be born as. So, you don't know if you're going to be a man or a woman or black or white or rich or poor or live in the north or the south or the Midwest, etc. You are just sort of going to be a baby in someone's household. And so you better create the best opportunity society that you can so that no matter how you're born, you're gonna have a shot. Like I love that vision and ideal. I'm excited for New Jersey to be a place that embodies and shares with the rest of the nation a blueprint of what can actually happen if you follow those morals and ideals and you have real integrity and you do lift everybody up and yeah, that excites me. Me too. and I am very excited to vote for you in November. Well, thank you. I don't know if you came here thinking I was actually a constituent or not, but I am because, you know, I thought you were at one time. I thought you had totally, you know, my mom is sick. So, I just officially moved back part time. So, I did have I did in the last couple months have to change my address and change everything and Yeah. And now you're back. I'm very sorry to hear about your bomb, but I'm glad we're sucking you back in in New Jersey. There's a there there's a silver lining to the whole thing. Amazing bagels, amazing pizza. Oh my god, you sound my daughter. That's what you want. So dramatic. She So she was up in Rhode Island and her friend was in Boston and she's telling me, "Mom, do you know what happened the other day?" And I said, "What?" She goes, </w:t>
      </w:r>
      <w:r>
        <w:lastRenderedPageBreak/>
        <w:t>"Well, my friend went uh she heard there was a bagel place opening and there's no bagels here." And so she got up early and mom, she never gets up early. And she got up early to go to the bagel place and waited in line. And the bagels were this thick. She didn't even get one. She just left. And like this is like like she's telling me the story with the maximum drama you can tell it with, which is, you know, part for the course in New Jersey. But nevertheless, I am cracking up. I'm like, well, oh honey, thank God you're back here in the promised land of New Jersey. Yeah. Good. You We get her bagels every morning when she's home. It's like a a demand. Very cool to have you here. Really. Well, it's very cool to be here. Thank you so much. I really appreciate it. Are you kidding? I thank you for taking the time and energy and thank you're running a great campaign. You really are. So, keep up the good work and keep up the good fight because New Jersey needs you. Well, thank you so much. I really appreciate it and hope to see you soon. Really, thank you, Congresswoman, future governor of New Jersey, Mikey Cheryl. Everybody, thank you. Thanks again.</w:t>
      </w:r>
    </w:p>
    <w:sectPr w:rsidR="009054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9261322">
    <w:abstractNumId w:val="8"/>
  </w:num>
  <w:num w:numId="2" w16cid:durableId="1325355642">
    <w:abstractNumId w:val="6"/>
  </w:num>
  <w:num w:numId="3" w16cid:durableId="1723016719">
    <w:abstractNumId w:val="5"/>
  </w:num>
  <w:num w:numId="4" w16cid:durableId="1678538052">
    <w:abstractNumId w:val="4"/>
  </w:num>
  <w:num w:numId="5" w16cid:durableId="723256013">
    <w:abstractNumId w:val="7"/>
  </w:num>
  <w:num w:numId="6" w16cid:durableId="455566073">
    <w:abstractNumId w:val="3"/>
  </w:num>
  <w:num w:numId="7" w16cid:durableId="1322461344">
    <w:abstractNumId w:val="2"/>
  </w:num>
  <w:num w:numId="8" w16cid:durableId="1363362291">
    <w:abstractNumId w:val="1"/>
  </w:num>
  <w:num w:numId="9" w16cid:durableId="2010326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6D4"/>
    <w:rsid w:val="0015074B"/>
    <w:rsid w:val="0029639D"/>
    <w:rsid w:val="00326F90"/>
    <w:rsid w:val="00431DEE"/>
    <w:rsid w:val="004834EC"/>
    <w:rsid w:val="00905456"/>
    <w:rsid w:val="00AA1D8D"/>
    <w:rsid w:val="00B47730"/>
    <w:rsid w:val="00B64E94"/>
    <w:rsid w:val="00BC7BA3"/>
    <w:rsid w:val="00C22F67"/>
    <w:rsid w:val="00CB0664"/>
    <w:rsid w:val="00FC1F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8D1C85"/>
  <w14:defaultImageDpi w14:val="300"/>
  <w15:docId w15:val="{F21DBF94-5E43-0C45-9FAA-DEF16609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5892</Words>
  <Characters>33589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Aleszu Bajak</cp:lastModifiedBy>
  <cp:revision>6</cp:revision>
  <dcterms:created xsi:type="dcterms:W3CDTF">2013-12-23T23:15:00Z</dcterms:created>
  <dcterms:modified xsi:type="dcterms:W3CDTF">2025-10-06T18:13:00Z</dcterms:modified>
  <cp:category/>
</cp:coreProperties>
</file>