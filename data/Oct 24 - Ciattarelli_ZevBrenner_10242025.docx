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24 - Ciattarelli - ZevBrenner</w:t>
      </w:r>
    </w:p>
    <w:p/>
    <w:p>
      <w:r>
        <w:t>https://www.youtube.com/watch?v=XokIMaUFrYU Buckline Network Radio, America's longest running Jewish broadcast network, the voice of the Jewish community. &amp;gt;&amp;gt; Welcome to the podcast. &amp;gt;&amp;gt; You are now tuned in to this episode of our podcast. Today we are going to interview some of the greatest and most influential minds in our field. And now, please welcome your host. You're listening to Talk Line with Zev Brener. America's premier Jewish broadcast on the air since 1981. &amp;gt;&amp;gt; And we're back. We're very pleased to have Jack Ciderelli running for governor of New York. Join New Jersey. New Jersey, I should say, joining us here again. I'm so New York oriented. We have a lot of listeners in New Jersey. So, welcome back. And I got to say, come on. I love you in the commercials where you go, come on. Come on. Right. Is that a come on? That's great. Well, listen, that's a Jersey colloquialism, but come on. Based on things she's doing, come on. But Zeb, the great thing about always coming on your show is the introduction when you say some of the greatest and most influential minds. No one ever says that to me. &amp;gt;&amp;gt; Well, now we say it about you. Listen, it's let me tell you, it's not easy running for office. People don't understand what it takes. It takes being on the campaign trail. You're everywhere from what I'm hearing in New Jersey. different so many different events, Jewish events, regular events, and you also got to raise money and you also got to put things together. It's a lot of work running for office. &amp;gt;&amp;gt; Uh it is. But call me crazy. I enjoy every minute of it. I love the grind. I love the competitive aspect of it. I love the challenge. Uh we've raised more money than any Republican ginatorial candidate in history. In fact, we broke our record of 2021. But I will tell you, Zev, uh based on what you're hearing, I can confirm it. The energy across the state is electric. The reception in minority communities has been overwhelmingly positive. And when Democratic mayors are endorsing the Republican nominee, that tells you something. &amp;gt;&amp;gt; But what's going on? It's a very nasty campaign. And I know they keep saying they have a tape. You were saying I'm going to raise taxes, right? What's Where's that all about? &amp;gt;&amp;gt; Well, they doctorred a tape. We were talking about what other states do. I talked about Florida not having an income tax. I talked about Pennsylvania having a flat tax of 3%. Our highest our highest one is 11. And um and then I mentioned that I just come back from Tennessee where there's no income tax but a 10% sales tax on everything. I was talking about Tennessee. Wasn't talking about New Jersey. They doctor the tape make it sound like I'm going to raise the sales tax New Jersey to 10%. It's a blatant lie and they know it. &amp;gt;&amp;gt; Is that kosher to do? Isn't there any body that regulates this kind of activity in the in politics? &amp;gt;&amp;gt; Zev you know this is not a pretty business and when it's played by indecent people get downright ugly. But to your question, there's no rules, there's no police, there's no jail. Um, people can say whatever the hell they want. Although, I will say this, she did say something in the last debate that's going to get her in court. It's a slam dunk defamation suit, and I'll be filing it. &amp;gt;&amp;gt; And what did she say about you? &amp;gt;&amp;gt; She accused me of killing 10,000 people, including children, because of my involvement supposedly in the opioid um epidemic across the country. It's a blatant lie. It's baseless. It's reckless. And again, I'll be filing a defamation suit &amp;gt;&amp;gt; before the election or after the election. &amp;gt;&amp;gt; We're waiting for some technical guidance from elect, which is the governing body that regulates campaign finance. It may have to wait until the day after election, but it's coming. &amp;gt;&amp;gt; Now, you have very good relation with the Jewish community. You're running to Lakewood and to Tene and then with all these Jewish enclaves, but yet from what I understand, the your opposition is trying to paint you as an anti-semite. &amp;gt;&amp;gt; Well, I've got Rabbi on the team as a part of the inner circle. I'm the first gubernatorial to do that. I also have a Muslim on the team um as part of the inner circle and um the Muslim has been catching um a whole lot of push back in his community from people that don't like his support of me. And what he said is that there's members in the Muslim community who've accused him of taking bribes from Jews. So that's how ugly it's gotten out there. But my opponent took that and spun it as though I employ anti-semites uh on my team. So again, a very desperate attempt by a very desperate campaign on behalf of a very desperate candidate. We're going to win. Zev, &amp;gt;&amp;gt; it sounds like she's trying to get into the Jewish. I think you have a very solid base, especially among the Orthodox Jewish community. &amp;gt;&amp;gt; Uh we do. We do. But in this era of social media, you want to make sure that none of these lies take root. And so we've been talking with members of Jewish community all across New Jersey, explaining why the Muslim adviser on my team said what he said. He's being attacked by members of his own community because of his support of me and they're attacking him in a number of ways. One of which is he must be taking bribes from Jews. That's why he's supporting Jed Chedarelli. &amp;gt;&amp;gt; Well, I want to go to the other side of the Hudson and talking about New York. Of course, you know, it's an exciting race. Mani is somebody who's courted the anti-Semitic vote. I spoken to some pollsters and pundits such as Hank Shankov who says the Madani factor is going to help you Jack Cerelli in New Jersey. Zav, we are going to roll out the welcome act for sure for individuals who don't feel safe under Mandami's uh mayoral ship and certainly businesses whose taxes are going to be raised. So yeah, we'll be rolling out the welcome act. But let me be clear, uh we've got 400,000 New Jerseyians that work in Manhattan each day and um I don't stop worrying about them just because they've left our borders. So I'm going to do everything I can to protect them because this guy just does not belong in public office. &amp;gt;&amp;gt; So let me ask you this question. Should you become governor, and the chances are very good that you will, with God's help, what about congestion pricing? It's very unpopular. Can you do anything about it? &amp;gt;&amp;gt; Here's what I can do. Uh, first of all, I thank the president for beating up on the New York Democrats over that thing, which I think is an egregious money grab on the backs of New Jerseyians. And if they go ahead with that plan, Zev, they're forcing me to retaliate. Any New York plate that comes through the tunnels or over the bridge in the morning into New Jersey, I'm going to hit them with a congestion pricing fee. &amp;gt;&amp;gt; Uhoh. Will there were a trade war between New York and New Jersey? &amp;gt;&amp;gt; Well, listen, we're not going to be pushed around. I mean, the 400,000 New Jerseyians that work in Manhattan pay no income tax to New Jersey. They pay income tax to New York. They're buying a bagel in the morning. They're buying lunch. If they're working late, they're buying dinner. They're a $2 billion windfall for New York despite not using government services. I mean, they pay for their own commute. Maybe somebody needs an ambulance from time to time, but you get my point. It's a $2 billion windfall. And now you're going to ask those 400,000 people to pay for their subway system. I don't think so. &amp;gt;&amp;gt; But the people who will be coming to New Jersey would be penalized because they're those innocents in this situation. &amp;gt;&amp;gt; I hear you, Zeb, but I've left with no choice but to retaliate. And so doing, hoping that New York reconsiders and then I'll remove my congestion pricing plan. &amp;gt;&amp;gt; Well, okay. I wish they would reconsider, but it might take a new governor of New York to get that done. It might, let's put it this way. If Madani becomes mayor, there'll be a goo will be a Republican governor in New York. That's what they're saying. &amp;gt;&amp;gt; Well, we we'll see. I mean, we're in it to win it. But let me say this, Ev. I don't know. If you're a New Yorker that comes to New Jersey for time, I'll give you a special plate. You won't have to worry about the fee. &amp;gt;&amp;gt; No, I'm But don't worry about everybody else, not just me. But &amp;gt;&amp;gt; you're you're a man of the people, Sam. You're a man of the people. Listen, but but this race of course is is dealing with issues and personalities and how important factor where the Democrats are bringing some big guns. I believe Obama has been President Obama has been coming in and others coming in to really promote the Democratic. They're concerned about New Jersey, right? They're afraid that they may lose it. &amp;gt;&amp;gt; Exactly. And uh you know, one of the members of the press recently asked me, "Who you bringing in?" I said, "I'm bringing in Jack Chedarelli. That's who I'm bringing in." I mean, &amp;gt;&amp;gt; what about what about Donald Trump? &amp;gt;&amp;gt; Yeah, at the end of the day, the candidate has to win the race. I'm doing a telly town hall with the president tonight. He's doing robocalls for us. He's very busy. Um, you know, first he took care of things in the Middle East and we hope that peace plan comes through. Now he's focusing on Ukraine. He's bringing down the price of gas very significantly. Uh, but he has been very, very helpful. We welcome that. We had Byron Donald's from Florida. He's a congressperson who has declared for governor there. And that was this week and last week we had VC Ramaswami. But at the end of the day, Zev, the candidate's got to win the race. &amp;gt;&amp;gt; Now, in the beginning of the race, the focus was on tying you to Donald Trump. Did that change? I noticed this the tactics seem to have been. I know they they slammed you as being MAGA and voting for you as MAGA is as if the race between Donald Trump and your opponent, &amp;gt;&amp;gt; Ze, that hasn't changed. I mean, her entire campaign, my opponent, is based on a stack of lies about me and uh her disdain for the president and that she can fly a helicopter. None of which is going to fix New Jersey. And so, you know, Donald Trump's a lot more popular in New Jersey these days than he was when he first ran. I mean, his improvement from 20 to 24 in the presidential race in New Jersey. He improved by over 10 points. That means there's 300,000 people that feel differently about the president today than they did back in 2020. And when you think about how close my race was in 21, listen, I'll take those numbers. &amp;gt;&amp;gt; Well, from what I've heard there in New Jersey, about at least two or 300,000 more registered Republicans than there were four years ago. That should go in your favor. &amp;gt;&amp;gt; It really does. I mean, there's 100,000 fewer Democrats today and 200,000 more Republicans. That's a 300,000 swing. So, it puts us in excellent position, but we're still the minority party. We can't take anything for granted. And I don't. So, I know the Jewish vote is pivotal in this election. Between now and election day, what are your plans reaching out to more of the Jewish community? &amp;gt;&amp;gt; I reach out to all minority communities all across the state, no matter who they are or where they are. But certainly the the 600,000 Jews that call New Jersey home can tip the scales in this race. And last time I got 77% of the Jewish vote. Uh I'm expecting two things. A larger turnout in the Jewish community this time. Um they're very, very fearful of all the anti-semitism. And I've been very clear on how we're going to fix that. and they're really ticked off about this whole Mandami thing and my opponent has endorsed him and he's endorsed her. So, uh I expect a larger turnout and I expect that the um the um the vote for Chedarelli be somewhere around 90% if not better. &amp;gt;&amp;gt; I agree with you. The Mandani factor can be very very helpful to this race. But you mentioned about fighting anti-semitism. So what can be done in New Jersey to combat anti-semitism and hate? &amp;gt;&amp;gt; Zev, we know that anti-semitism is up around the globe. It's up around the United States and sadly uh there are more incidents of anti-semitism on a per capita basis in New Jersey than any other state. &amp;gt;&amp;gt; I more in New York. I appoint the attorney general. I appoint the 21 county prosecutors who report to the attorney general. Local police chiefs in New Jersey report to the county prosecutors. And I also appoint the superintendent of state police. And those 23 appointments will be made with people who are on the same page as me with how it is we're going to fight anti-semitism in the state. I've supported the IH definition of anti-semitism. I want to put some teeth behind it so there's legal consequences for it. I'm going to put the pressure on our college universities and presidents to make sure there's nothing going on on our college campuses that threaten any other member of the university community. Um, and these are the things that we could do. But I think first and foremost, Zeb, we need a governor who's going to call out anti-semitism when he sees it and when he hears it. And I won't be afraid to do that. I never have. Now, in New York, the polls have shown that 20 to 30% of the electorate that voted for Mammdani are anti-semmites. It used to be where you had to be pro-semitic in order to run for office. In New York, you have to be an anti-semite to get at least some traction. I'm curious about Jersey. What are the factors in Jersey and especially with the Gaza war inflamed passions? What factor is the anti-semitism factor in New Jersey in this race? Listen, I hear from a whole lot of people that um that um Jew uh Israel is engaging in genocide. Why are you supporting Israel? What I've said from the very beginning is that and I continue to say that Israel is a sovereign nation that has every right to defend itself. It has an obligation to protect its citizens and I also believe it has an obligation to rid the region of uh of terrorists and that's exactly what it's doing. So uh all Israel is a very very important ally United States and what I've said is as governor New Jersey will stand in solidarity with Israel particularly when it comes to terrorism. &amp;gt;&amp;gt; No it's important and also New Jersey has a task force where they help and promote economic cooperation with Israel which I think is so important &amp;gt;&amp;gt; and as governor I will create an advisory council on Jewish relations uh to m ensure that there's an ongoing dialogue between the community and the executive branch. I will reinvigorate the governor's interfaith council which brings together the leaders of all the religious faiths all throughout New Jersey and uh so we can talk about ways to work together to strengthen our community and I've committed myself every month to attending two different houses of worship, synagogues, mosques, temples, Christian churches on down the line. It's another way to try to celebrate our diversity here in New Jersey but also bring us closer together. We also get maybe coming on once a month if you're governor to join us on air at least. &amp;gt;&amp;gt; I would love that. See, we love that. &amp;gt;&amp;gt; We got to give equal time to Sid Rosenberg, too. I guess, &amp;gt;&amp;gt; right? Exactly. &amp;gt;&amp;gt; What's your relationship with S? He's a wonderful guy. &amp;gt;&amp;gt; I'm sorry. &amp;gt;&amp;gt; I said, what's your relationship with Sid Roseber? I know he's a wonderful guy. You're on pretty regularly on his program, too. &amp;gt;&amp;gt; Our relationship is solid. He has me on often, as does John Katz Matitis and Rita Crosby in the late afternoon. And so, you know, listen, I believe in radio. It's something, you know, everything old is new again with the with the speed at which our lives move anymore in this internet era. Um, I still believe in radio. People listen. It's critically important and I appreciate the air time. &amp;gt;&amp;gt; By the way, the statistics bear you out. People are so enamored about podcasts. According to the stats, 50% of all podcasts get 30 listeners, 30. Another 25% get 125. The rest get all those crazy numbers that you hear about. The majority of podcasts have barely a minimum almost less than almost a little bit more than a million of people listening to it. &amp;gt;&amp;gt; I agree. &amp;gt;&amp;gt; Terrific. Anyway, what's your biggest challenge on the campaign trail? &amp;gt;&amp;gt; Hey, turnout. So, you know, with 10 days to go, uh, tomorrow is the first day of early voting. Saturday, October 24th or 5th, whatever it is, but it's the first day, nine days of early voting. It's time to remind people, get out and vote. I do remind people the Democrats have controlled the legislature for 25 years. They've controlled the executive branch for eight years. If you want change, you got to make a change. I mean, can anybody say they're really better off eight years after Phil Murphy's failed policies, all of which have been endorsed by my opponent. So, let's have a change here in New Jersey. That's what this election is all about. Get out there and vote. &amp;gt;&amp;gt; How do we motivate people? Because a lot of people are not going to vote. Unfortunately, &amp;gt;&amp;gt; a lot of people are not going to vote. But at the same time, um, Zev, I never remember a time when so many people across the state are angry about the way things are. I'll be 64 in a couple months. I never remember life ever being this challenging in New Jersey. We've got an affordability crisis because of taxes, because of utility rates, because of housing, because of child care, because of insuranceances. We've got a public education crisis. We've watered down the public school curriculum. We're graduating illiterate kids. We've got a public safety crisis because of the way that we've handcuffed our police. We've already talked about anti-semitism. and we have an affordable housing shortage, but yet an overdevelopment of our suburbs because housing policy has failed in this state. These are the issues that have people really ticked off. And when they're ticked off, they're motivated. When they're motivated, I think they're going to vote. &amp;gt;&amp;gt; Well, as we close, I always tell my audience to take the high pledge. 18 pledge to reach out to 18 people and get them to vote. I think everybody has to motivate other people aside from themselves only to vote on election. &amp;gt;&amp;gt; Deb friends don't let friends not vote. Particularly when so much is on the line. You'll never hear me say it's the most important election of our lifetime. I think it's an older old and tired remark, but I will say this. Um, and every election is important for for e for different reasons, but I really do believe this time around the future of our state hangs in the balance. And so this election is critically important. Let's make a change. &amp;gt;&amp;gt; Absolutely. And you may have a lot of New Yorkers, should win New York, you may have a whole ton of New Yorkers moving to the Garden State. &amp;gt;&amp;gt; Yep. So they'll vote for me in my re-election. &amp;gt;&amp;gt; Jackson Aelli, thank you for joining us. a candidate for governor on the Republican line in New Jersey. God bless &amp;gt;&amp;gt; Zeb. Thank you. &amp;gt;&amp;gt; Thank you for tuning into Talk Line with Zeb Brener, America's premier Jewish broadcast, the pulse speed of the Jewish community. &amp;gt;&amp;gt; For continuous Jewish programs, talketwork.com or our 24-hour aday listenline at 641741389. For past shows, you can find us on iTunes, Spotify, Amazon, YouTube, Instagram, and all major podcast platforms. or jewishpodcast.org. Thanks for listening to the chalklineetwork.com. &amp;gt;&amp;gt; Follow us on Facebook, Twitter, and Instagrams. I just couldn't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