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24 - Sherrill - SpeechWithChairmanJones</w:t>
      </w:r>
    </w:p>
    <w:p/>
    <w:p>
      <w:r>
        <w:t>https://www.youtube.com/watch?v=oliFRul3Sx0 Oh my god, it is great to see all of you tonight. &amp;gt;&amp;gt; I feel like I am the most dedicated member of the green team. &amp;gt;&amp;gt; Keep it great. &amp;gt;&amp;gt; You're not even on message. I'm on message. It is great to see you. &amp;gt;&amp;gt; It is so great to see all of you. I am so honored to be here. It is wonderful to see such a great combination. Our seniors, all you have fought for your entire lives and now our young people. So, you know why it's important that we keep fighting &amp;gt;&amp;gt; because there is so much at stake. That's right. And I have to tell you, you know, a lot of times I tell people about my service in the military &amp;gt;&amp;gt; and I tell them that &amp;gt;&amp;gt; because our military is the most accountable place on earth. &amp;gt;&amp;gt; All right. We have people like these young people, 17, 18 year olds fixing helicopters. &amp;gt;&amp;gt; I need to know if they sign the maintenance law that they've turned all the bolts. &amp;gt;&amp;gt; I need to know they're accountable. I learned accountability in the military and I'm going to be accountable to all of you. &amp;gt;&amp;gt; Thank you. &amp;gt;&amp;gt; There's another thing I learned. Servant leadership. &amp;gt;&amp;gt; To lead people is to serve people. to take care of the people you're &amp;gt;&amp;gt; to make sure if they're overseas and their pay gets screwed up, I'm fixing it so their spouse can make rent. Or if their kids sick, I'm in the hospital until we can get them back to the beach. That's leadership. Taking care of people. As governor, I'm going to fight hard to take care of all of these. That's what I'm so there's accountability, there's servant leadership, but there's something else that's really critical right now that this election is all about. Opportunity. Uhhuh. &amp;gt;&amp;gt; How many of you, &amp;gt;&amp;gt; and I assume every single one, &amp;gt;&amp;gt; had opportunities open to you that your mom or your grandmother or grandfather never would have thought possible? &amp;gt;&amp;gt; Yeah. &amp;gt;&amp;gt; Pretty amazing what you've seen in your lifetime. &amp;gt;&amp;gt; And yet, how many of you thought we were finished? &amp;gt;&amp;gt; Not me. We want these young people to have better opportunities &amp;gt;&amp;gt; than we have. &amp;gt;&amp;gt; We want to keep up the fight. And that's &amp;gt;&amp;gt; the path we all thought we were on. &amp;gt;&amp;gt; So I was so proud because when I told my dad I wanted to be a Navy helicopter pilot. He told me he didn't think women went to the Naval Academy and women he didn't know if they flew in the Navy. And yet by the time I graduated, women were eligible for combat positions on ships and aircraft. So I thought, "Wow, we're making progress." And I've seen it open up in my lifetime. One of my classmates, a woman, was a commanding officer of an aircraft carrier. &amp;gt;&amp;gt; I never thought I'd see the day. &amp;gt;&amp;gt; I never thought I'd see that. &amp;gt;&amp;gt; And yet now we're seeing a roll back. &amp;gt;&amp;gt; We're seeing all the women and black admirals and generals fired. &amp;gt;&amp;gt; We're seeing women lose their reproductive rights. We're seeing the president erase history like Jackie Robinson website Harriet Tubman &amp;gt;&amp;gt; in our parks. &amp;gt;&amp;gt; But I've always thought of New Jersey as a refuge. &amp;gt;&amp;gt; I think of it as the gateway to this country with a Statue of Liberty &amp;gt;&amp;gt; right there welcoming people. We have stops from the Underground Railroad. people sought refuge. You know, we just had Jim Klyber in. &amp;gt;&amp;gt; He's a member of Congress from South Carolina and he &amp;gt;&amp;gt; Right. Right. &amp;gt;&amp;gt; He's the reason Biden was the president. He won South Carolina for Biden. &amp;gt;&amp;gt; But he told me that when he grew up in South Carolina, he couldn't get a good job. &amp;gt;&amp;gt; Right. &amp;gt;&amp;gt; So, he spent summers here in New Jersey in Patterson. &amp;gt;&amp;gt; See, &amp;gt;&amp;gt; because this is where he was able to work. So, I always have thought of New Jersey as a refuge for people, as a place where we were a little bit more on the leading edge. &amp;gt;&amp;gt; Yeah. &amp;gt;&amp;gt; of rights. &amp;gt;&amp;gt; And I think today that's more apparent than ever. &amp;gt;&amp;gt; As we're working hard to open up opportunity to everyone. &amp;gt;&amp;gt; Exactly. &amp;gt;&amp;gt; As we're working to make sure that your kids do just a little bit better, &amp;gt;&amp;gt; my grandkids, my great even better. &amp;gt;&amp;gt; Three generations here. three generations. &amp;gt;&amp;gt; And I tell you, the president's doing the opposite. &amp;gt;&amp;gt; You know, he's got a worldwide extortion racket where he's pocketing billions of dollars and you're paying more for everything.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